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1E" w:rsidRDefault="0075281E" w:rsidP="0075281E">
      <w:pPr>
        <w:jc w:val="center"/>
        <w:rPr>
          <w:rFonts w:ascii="宋体" w:hAnsi="宋体" w:cs="Times New Roman"/>
          <w:b/>
          <w:sz w:val="84"/>
          <w:szCs w:val="84"/>
        </w:rPr>
      </w:pPr>
      <w:bookmarkStart w:id="0" w:name="_Toc464422937"/>
      <w:r>
        <w:rPr>
          <w:rFonts w:ascii="宋体" w:hAnsi="宋体" w:cs="Times New Roman"/>
          <w:b/>
          <w:noProof/>
          <w:sz w:val="84"/>
          <w:szCs w:val="84"/>
        </w:rPr>
        <w:drawing>
          <wp:anchor distT="0" distB="0" distL="114300" distR="114300" simplePos="0" relativeHeight="251703296" behindDoc="1" locked="0" layoutInCell="1" allowOverlap="1" wp14:anchorId="3A031576" wp14:editId="235B2AD5">
            <wp:simplePos x="0" y="0"/>
            <wp:positionH relativeFrom="page">
              <wp:posOffset>1640840</wp:posOffset>
            </wp:positionH>
            <wp:positionV relativeFrom="page">
              <wp:posOffset>2639060</wp:posOffset>
            </wp:positionV>
            <wp:extent cx="4600575" cy="812165"/>
            <wp:effectExtent l="0" t="0" r="9525" b="6985"/>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Times New Roman"/>
          <w:b/>
          <w:noProof/>
          <w:sz w:val="84"/>
          <w:szCs w:val="84"/>
        </w:rPr>
        <w:drawing>
          <wp:anchor distT="0" distB="0" distL="114300" distR="114300" simplePos="0" relativeHeight="251702272" behindDoc="1" locked="0" layoutInCell="1" allowOverlap="1" wp14:anchorId="7B86F47C" wp14:editId="035E215A">
            <wp:simplePos x="0" y="0"/>
            <wp:positionH relativeFrom="page">
              <wp:posOffset>1125220</wp:posOffset>
            </wp:positionH>
            <wp:positionV relativeFrom="page">
              <wp:posOffset>904240</wp:posOffset>
            </wp:positionV>
            <wp:extent cx="1141730" cy="1141730"/>
            <wp:effectExtent l="0" t="0" r="1270" b="127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Pr="008E1259" w:rsidRDefault="0075281E" w:rsidP="0075281E">
      <w:pPr>
        <w:spacing w:line="360" w:lineRule="auto"/>
        <w:jc w:val="center"/>
        <w:rPr>
          <w:rFonts w:eastAsia="黑体" w:cs="Times New Roman"/>
          <w:b/>
          <w:sz w:val="52"/>
          <w:szCs w:val="52"/>
        </w:rPr>
      </w:pPr>
      <w:r w:rsidRPr="008E1259">
        <w:rPr>
          <w:rFonts w:eastAsia="黑体" w:cs="Times New Roman" w:hint="eastAsia"/>
          <w:b/>
          <w:sz w:val="52"/>
          <w:szCs w:val="52"/>
        </w:rPr>
        <w:t>图书管理系统</w:t>
      </w:r>
    </w:p>
    <w:p w:rsidR="0075281E" w:rsidRDefault="0075281E" w:rsidP="0075281E">
      <w:pPr>
        <w:spacing w:line="360" w:lineRule="auto"/>
        <w:jc w:val="center"/>
        <w:rPr>
          <w:rFonts w:eastAsia="黑体" w:cs="Times New Roman"/>
          <w:b/>
          <w:sz w:val="52"/>
          <w:szCs w:val="52"/>
        </w:rPr>
      </w:pPr>
      <w:r>
        <w:rPr>
          <w:rFonts w:eastAsia="黑体" w:cs="Times New Roman" w:hint="eastAsia"/>
          <w:b/>
          <w:sz w:val="52"/>
          <w:szCs w:val="52"/>
        </w:rPr>
        <w:t>设计说明书</w:t>
      </w: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tbl>
      <w:tblPr>
        <w:tblStyle w:val="a9"/>
        <w:tblW w:w="0" w:type="auto"/>
        <w:tblLook w:val="04A0" w:firstRow="1" w:lastRow="0" w:firstColumn="1" w:lastColumn="0" w:noHBand="0" w:noVBand="1"/>
      </w:tblPr>
      <w:tblGrid>
        <w:gridCol w:w="1838"/>
        <w:gridCol w:w="1134"/>
        <w:gridCol w:w="5103"/>
      </w:tblGrid>
      <w:tr w:rsidR="0075281E" w:rsidRPr="00CC572B" w:rsidTr="00286630">
        <w:trPr>
          <w:trHeight w:val="548"/>
        </w:trPr>
        <w:tc>
          <w:tcPr>
            <w:tcW w:w="8075" w:type="dxa"/>
            <w:gridSpan w:val="3"/>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项目组成员信息</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小组名称</w:t>
            </w:r>
          </w:p>
        </w:tc>
        <w:tc>
          <w:tcPr>
            <w:tcW w:w="6237" w:type="dxa"/>
            <w:gridSpan w:val="2"/>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软件工程课程第</w:t>
            </w:r>
            <w:r w:rsidRPr="00CC572B">
              <w:rPr>
                <w:rFonts w:cs="Times New Roman"/>
                <w:b/>
                <w:bCs/>
                <w:szCs w:val="28"/>
              </w:rPr>
              <w:t>20</w:t>
            </w:r>
            <w:r w:rsidRPr="00CC572B">
              <w:rPr>
                <w:rFonts w:cs="Times New Roman"/>
                <w:b/>
                <w:bCs/>
                <w:szCs w:val="28"/>
              </w:rPr>
              <w:t>小组</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学号</w:t>
            </w:r>
          </w:p>
        </w:tc>
        <w:tc>
          <w:tcPr>
            <w:tcW w:w="1134"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姓名</w:t>
            </w:r>
          </w:p>
        </w:tc>
        <w:tc>
          <w:tcPr>
            <w:tcW w:w="5103"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本文档中主要承担的工作内容</w:t>
            </w:r>
          </w:p>
        </w:tc>
      </w:tr>
      <w:tr w:rsidR="0075281E" w:rsidRPr="0075281E"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14061046</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曾宇涛</w:t>
            </w:r>
          </w:p>
        </w:tc>
        <w:tc>
          <w:tcPr>
            <w:tcW w:w="5103" w:type="dxa"/>
            <w:hideMark/>
          </w:tcPr>
          <w:p w:rsidR="0075281E" w:rsidRPr="00CC572B" w:rsidRDefault="0075281E" w:rsidP="0075281E">
            <w:pPr>
              <w:tabs>
                <w:tab w:val="left" w:pos="3537"/>
              </w:tabs>
              <w:spacing w:line="360" w:lineRule="auto"/>
              <w:jc w:val="center"/>
              <w:rPr>
                <w:rFonts w:cs="Times New Roman"/>
                <w:szCs w:val="28"/>
              </w:rPr>
            </w:pPr>
            <w:r w:rsidRPr="00CC572B">
              <w:rPr>
                <w:rFonts w:cs="Times New Roman"/>
                <w:szCs w:val="28"/>
              </w:rPr>
              <w:t>撰写文档主体部分，组织小组讨论（</w:t>
            </w:r>
            <w:r w:rsidR="0081413B">
              <w:rPr>
                <w:rFonts w:cs="Times New Roman"/>
                <w:szCs w:val="28"/>
              </w:rPr>
              <w:t>7</w:t>
            </w:r>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14061054</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李子硕</w:t>
            </w:r>
          </w:p>
        </w:tc>
        <w:tc>
          <w:tcPr>
            <w:tcW w:w="5103" w:type="dxa"/>
            <w:hideMark/>
          </w:tcPr>
          <w:p w:rsidR="0075281E" w:rsidRPr="00CC572B" w:rsidRDefault="0075281E" w:rsidP="00286630">
            <w:pPr>
              <w:tabs>
                <w:tab w:val="left" w:pos="3537"/>
              </w:tabs>
              <w:spacing w:line="360" w:lineRule="auto"/>
              <w:jc w:val="center"/>
              <w:rPr>
                <w:rFonts w:cs="Times New Roman"/>
                <w:szCs w:val="28"/>
              </w:rPr>
            </w:pPr>
            <w:r>
              <w:rPr>
                <w:rFonts w:cs="Times New Roman" w:hint="eastAsia"/>
                <w:szCs w:val="28"/>
              </w:rPr>
              <w:t>负责文档自评审阅</w:t>
            </w:r>
            <w:r w:rsidRPr="00CC572B">
              <w:rPr>
                <w:rFonts w:cs="Times New Roman"/>
                <w:szCs w:val="28"/>
              </w:rPr>
              <w:t>，参与小组讨论（</w:t>
            </w:r>
            <w:r>
              <w:rPr>
                <w:rFonts w:cs="Times New Roman"/>
                <w:szCs w:val="28"/>
              </w:rPr>
              <w:t>1</w:t>
            </w:r>
            <w:r w:rsidRPr="00CC572B">
              <w:rPr>
                <w:rFonts w:cs="Times New Roman"/>
                <w:szCs w:val="28"/>
              </w:rPr>
              <w:t>0%</w:t>
            </w:r>
            <w:r w:rsidRPr="00CC572B">
              <w:rPr>
                <w:rFonts w:cs="Times New Roman"/>
                <w:szCs w:val="28"/>
              </w:rPr>
              <w:t>）</w:t>
            </w:r>
          </w:p>
        </w:tc>
      </w:tr>
      <w:tr w:rsidR="0075281E" w:rsidRPr="005243DD"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14061033</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李梓萌</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0081413B">
              <w:rPr>
                <w:rFonts w:cs="Times New Roman"/>
                <w:szCs w:val="28"/>
              </w:rPr>
              <w:t>1</w:t>
            </w:r>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14061045</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王晓松</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Pr="00CC572B">
              <w:rPr>
                <w:rFonts w:cs="Times New Roman"/>
                <w:szCs w:val="28"/>
              </w:rPr>
              <w:t>10%</w:t>
            </w:r>
            <w:r w:rsidRPr="00CC572B">
              <w:rPr>
                <w:rFonts w:cs="Times New Roman"/>
                <w:szCs w:val="28"/>
              </w:rPr>
              <w:t>）</w:t>
            </w:r>
          </w:p>
        </w:tc>
      </w:tr>
    </w:tbl>
    <w:p w:rsidR="0075281E" w:rsidRDefault="0075281E" w:rsidP="0075281E">
      <w:pPr>
        <w:tabs>
          <w:tab w:val="left" w:pos="3537"/>
        </w:tabs>
        <w:rPr>
          <w:rFonts w:eastAsia="黑体" w:cs="Times New Roman"/>
          <w:sz w:val="28"/>
          <w:szCs w:val="28"/>
        </w:rPr>
      </w:pPr>
      <w:r>
        <w:rPr>
          <w:rFonts w:eastAsia="黑体" w:cs="Times New Roman"/>
          <w:sz w:val="28"/>
          <w:szCs w:val="28"/>
        </w:rPr>
        <w:tab/>
        <w:t>2016</w:t>
      </w:r>
      <w:r>
        <w:rPr>
          <w:rFonts w:eastAsia="黑体" w:cs="Times New Roman" w:hint="eastAsia"/>
          <w:sz w:val="28"/>
          <w:szCs w:val="28"/>
        </w:rPr>
        <w:t>-</w:t>
      </w:r>
      <w:r w:rsidR="0065547F">
        <w:rPr>
          <w:rFonts w:eastAsia="黑体" w:cs="Times New Roman"/>
          <w:sz w:val="28"/>
          <w:szCs w:val="28"/>
        </w:rPr>
        <w:t>11</w:t>
      </w:r>
    </w:p>
    <w:p w:rsidR="005517DB" w:rsidRDefault="005517DB" w:rsidP="0075281E">
      <w:pPr>
        <w:tabs>
          <w:tab w:val="left" w:pos="3537"/>
        </w:tabs>
        <w:rPr>
          <w:rFonts w:eastAsia="黑体" w:cs="Times New Roman"/>
          <w:sz w:val="28"/>
          <w:szCs w:val="28"/>
        </w:rPr>
      </w:pPr>
    </w:p>
    <w:p w:rsidR="005517DB" w:rsidRPr="00CF655C" w:rsidRDefault="005517DB" w:rsidP="00CF655C">
      <w:pPr>
        <w:jc w:val="center"/>
        <w:rPr>
          <w:rFonts w:eastAsia="黑体" w:cs="Times New Roman"/>
          <w:sz w:val="28"/>
          <w:szCs w:val="28"/>
        </w:rPr>
      </w:pPr>
      <w:r w:rsidRPr="00A4783D">
        <w:rPr>
          <w:rFonts w:eastAsia="黑体" w:cs="Times New Roman"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186"/>
        <w:gridCol w:w="2234"/>
        <w:gridCol w:w="1095"/>
        <w:gridCol w:w="3045"/>
      </w:tblGrid>
      <w:tr w:rsidR="005517DB" w:rsidRPr="00A4783D" w:rsidTr="00286630">
        <w:trPr>
          <w:jc w:val="center"/>
        </w:trPr>
        <w:tc>
          <w:tcPr>
            <w:tcW w:w="79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w:t>
            </w:r>
          </w:p>
        </w:tc>
        <w:tc>
          <w:tcPr>
            <w:tcW w:w="1186"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提交日期</w:t>
            </w:r>
          </w:p>
        </w:tc>
        <w:tc>
          <w:tcPr>
            <w:tcW w:w="223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主要编制人</w:t>
            </w:r>
          </w:p>
        </w:tc>
        <w:tc>
          <w:tcPr>
            <w:tcW w:w="109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审核人</w:t>
            </w:r>
          </w:p>
        </w:tc>
        <w:tc>
          <w:tcPr>
            <w:tcW w:w="304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版本说明</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w:t>
            </w:r>
            <w:r>
              <w:rPr>
                <w:rFonts w:cs="Times New Roman"/>
                <w:kern w:val="0"/>
                <w:sz w:val="20"/>
                <w:szCs w:val="24"/>
              </w:rPr>
              <w:t>.</w:t>
            </w:r>
            <w:r>
              <w:rPr>
                <w:rFonts w:cs="Times New Roman" w:hint="eastAsia"/>
                <w:kern w:val="0"/>
                <w:sz w:val="20"/>
                <w:szCs w:val="24"/>
              </w:rPr>
              <w:t>5</w:t>
            </w:r>
          </w:p>
        </w:tc>
        <w:tc>
          <w:tcPr>
            <w:tcW w:w="1186" w:type="dxa"/>
          </w:tcPr>
          <w:p w:rsidR="005517DB" w:rsidRPr="00A4783D" w:rsidRDefault="005517DB" w:rsidP="005517DB">
            <w:pPr>
              <w:jc w:val="center"/>
              <w:rPr>
                <w:rFonts w:cs="Times New Roman"/>
                <w:kern w:val="0"/>
                <w:sz w:val="20"/>
                <w:szCs w:val="24"/>
              </w:rPr>
            </w:pPr>
            <w:r>
              <w:rPr>
                <w:rFonts w:cs="Times New Roman"/>
                <w:kern w:val="0"/>
                <w:sz w:val="20"/>
                <w:szCs w:val="24"/>
              </w:rPr>
              <w:t>2016</w:t>
            </w:r>
            <w:r>
              <w:rPr>
                <w:rFonts w:cs="Times New Roman" w:hint="eastAsia"/>
                <w:kern w:val="0"/>
                <w:sz w:val="20"/>
                <w:szCs w:val="24"/>
              </w:rPr>
              <w:t>.1</w:t>
            </w:r>
            <w:r>
              <w:rPr>
                <w:rFonts w:cs="Times New Roman"/>
                <w:kern w:val="0"/>
                <w:sz w:val="20"/>
                <w:szCs w:val="24"/>
              </w:rPr>
              <w:t>1.20</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初步未完成版本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V0.8</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2016.11.23</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1.0</w:t>
            </w:r>
          </w:p>
        </w:tc>
        <w:tc>
          <w:tcPr>
            <w:tcW w:w="1186" w:type="dxa"/>
          </w:tcPr>
          <w:p w:rsidR="005517DB" w:rsidRPr="00A4783D" w:rsidRDefault="005517DB" w:rsidP="00286630">
            <w:pPr>
              <w:jc w:val="center"/>
              <w:rPr>
                <w:rFonts w:cs="Times New Roman"/>
                <w:kern w:val="0"/>
                <w:sz w:val="20"/>
                <w:szCs w:val="24"/>
              </w:rPr>
            </w:pPr>
            <w:r>
              <w:rPr>
                <w:rFonts w:cs="Times New Roman"/>
                <w:kern w:val="0"/>
                <w:sz w:val="20"/>
                <w:szCs w:val="24"/>
              </w:rPr>
              <w:t>2016.11.29</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李梓萌</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李梓萌</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1.2</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2016.12.03</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自评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修改部分内容</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sidR="00205FB1">
              <w:rPr>
                <w:rFonts w:cs="Times New Roman"/>
                <w:kern w:val="0"/>
                <w:sz w:val="20"/>
                <w:szCs w:val="24"/>
              </w:rPr>
              <w:t>1.5</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2016.12.05</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05FB1">
            <w:pPr>
              <w:jc w:val="center"/>
              <w:rPr>
                <w:rFonts w:cs="Times New Roman"/>
                <w:kern w:val="0"/>
                <w:sz w:val="20"/>
                <w:szCs w:val="24"/>
              </w:rPr>
            </w:pPr>
            <w:r>
              <w:rPr>
                <w:rFonts w:cs="Times New Roman" w:hint="eastAsia"/>
                <w:kern w:val="0"/>
                <w:sz w:val="20"/>
                <w:szCs w:val="24"/>
              </w:rPr>
              <w:t>互评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修改部分问题</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2.0</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w:t>
            </w:r>
            <w:r>
              <w:rPr>
                <w:rFonts w:cs="Times New Roman"/>
                <w:kern w:val="0"/>
                <w:sz w:val="20"/>
                <w:szCs w:val="24"/>
              </w:rPr>
              <w:t>27</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再次自评</w:t>
            </w:r>
          </w:p>
        </w:tc>
        <w:tc>
          <w:tcPr>
            <w:tcW w:w="3045" w:type="dxa"/>
          </w:tcPr>
          <w:p w:rsidR="005517DB" w:rsidRPr="00A4783D" w:rsidRDefault="00205FB1" w:rsidP="00286630">
            <w:pPr>
              <w:keepNext/>
              <w:jc w:val="center"/>
              <w:rPr>
                <w:rFonts w:cs="Times New Roman"/>
                <w:kern w:val="0"/>
                <w:sz w:val="20"/>
                <w:szCs w:val="24"/>
              </w:rPr>
            </w:pPr>
            <w:r>
              <w:rPr>
                <w:rFonts w:cs="Times New Roman" w:hint="eastAsia"/>
                <w:kern w:val="0"/>
                <w:sz w:val="20"/>
                <w:szCs w:val="24"/>
              </w:rPr>
              <w:t>修改残余问题</w:t>
            </w:r>
          </w:p>
        </w:tc>
      </w:tr>
    </w:tbl>
    <w:p w:rsidR="005517DB" w:rsidRPr="005517DB" w:rsidRDefault="005517DB" w:rsidP="0075281E">
      <w:pPr>
        <w:tabs>
          <w:tab w:val="left" w:pos="3537"/>
        </w:tabs>
        <w:rPr>
          <w:rFonts w:eastAsia="黑体" w:cs="Times New Roman"/>
          <w:sz w:val="28"/>
          <w:szCs w:val="28"/>
        </w:rPr>
      </w:pPr>
    </w:p>
    <w:p w:rsidR="0092360F" w:rsidRDefault="0092360F" w:rsidP="0092360F">
      <w:pPr>
        <w:spacing w:line="360" w:lineRule="auto"/>
        <w:rPr>
          <w:rFonts w:eastAsia="黑体"/>
        </w:rPr>
        <w:sectPr w:rsidR="0092360F">
          <w:pgSz w:w="11906" w:h="16838"/>
          <w:pgMar w:top="1440" w:right="1800" w:bottom="1440" w:left="1800" w:header="851" w:footer="992" w:gutter="0"/>
          <w:cols w:space="425"/>
          <w:docGrid w:type="lines" w:linePitch="312"/>
        </w:sectPr>
      </w:pPr>
    </w:p>
    <w:sdt>
      <w:sdtPr>
        <w:rPr>
          <w:rFonts w:ascii="Times New Roman" w:eastAsia="宋体" w:hAnsi="Times New Roman" w:cstheme="minorBidi"/>
          <w:color w:val="auto"/>
          <w:kern w:val="2"/>
          <w:sz w:val="24"/>
          <w:szCs w:val="22"/>
          <w:lang w:val="zh-CN"/>
        </w:rPr>
        <w:id w:val="430404263"/>
        <w:docPartObj>
          <w:docPartGallery w:val="Table of Contents"/>
          <w:docPartUnique/>
        </w:docPartObj>
      </w:sdtPr>
      <w:sdtEndPr>
        <w:rPr>
          <w:b/>
          <w:bCs/>
        </w:rPr>
      </w:sdtEndPr>
      <w:sdtContent>
        <w:p w:rsidR="0092360F" w:rsidRPr="00C1712C" w:rsidRDefault="0092360F" w:rsidP="00E4716B">
          <w:pPr>
            <w:pStyle w:val="TOC"/>
            <w:jc w:val="center"/>
            <w:rPr>
              <w:rFonts w:ascii="黑体" w:eastAsia="黑体" w:hAnsi="黑体"/>
              <w:b/>
              <w:color w:val="0D0D0D" w:themeColor="text1" w:themeTint="F2"/>
            </w:rPr>
          </w:pPr>
          <w:r w:rsidRPr="00C1712C">
            <w:rPr>
              <w:rFonts w:ascii="黑体" w:eastAsia="黑体" w:hAnsi="黑体"/>
              <w:b/>
              <w:color w:val="0D0D0D" w:themeColor="text1" w:themeTint="F2"/>
              <w:lang w:val="zh-CN"/>
            </w:rPr>
            <w:t>目录</w:t>
          </w:r>
        </w:p>
        <w:p w:rsidR="00B92032" w:rsidRDefault="0092360F">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0650146" w:history="1">
            <w:r w:rsidR="00B92032" w:rsidRPr="00D0220F">
              <w:rPr>
                <w:rStyle w:val="a3"/>
                <w:rFonts w:eastAsia="黑体"/>
                <w:noProof/>
              </w:rPr>
              <w:t xml:space="preserve">1 </w:t>
            </w:r>
            <w:r w:rsidR="00B92032" w:rsidRPr="00D0220F">
              <w:rPr>
                <w:rStyle w:val="a3"/>
                <w:rFonts w:eastAsia="黑体"/>
                <w:noProof/>
              </w:rPr>
              <w:t>范围</w:t>
            </w:r>
            <w:r w:rsidR="00B92032">
              <w:rPr>
                <w:noProof/>
                <w:webHidden/>
              </w:rPr>
              <w:tab/>
            </w:r>
            <w:r w:rsidR="00B92032">
              <w:rPr>
                <w:noProof/>
                <w:webHidden/>
              </w:rPr>
              <w:fldChar w:fldCharType="begin"/>
            </w:r>
            <w:r w:rsidR="00B92032">
              <w:rPr>
                <w:noProof/>
                <w:webHidden/>
              </w:rPr>
              <w:instrText xml:space="preserve"> PAGEREF _Toc470650146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47" w:history="1">
            <w:r w:rsidR="00B92032" w:rsidRPr="00D0220F">
              <w:rPr>
                <w:rStyle w:val="a3"/>
                <w:noProof/>
              </w:rPr>
              <w:t>1.1</w:t>
            </w:r>
            <w:r w:rsidR="00B92032" w:rsidRPr="00D0220F">
              <w:rPr>
                <w:rStyle w:val="a3"/>
                <w:noProof/>
              </w:rPr>
              <w:t>标识</w:t>
            </w:r>
            <w:r w:rsidR="00B92032">
              <w:rPr>
                <w:noProof/>
                <w:webHidden/>
              </w:rPr>
              <w:tab/>
            </w:r>
            <w:r w:rsidR="00B92032">
              <w:rPr>
                <w:noProof/>
                <w:webHidden/>
              </w:rPr>
              <w:fldChar w:fldCharType="begin"/>
            </w:r>
            <w:r w:rsidR="00B92032">
              <w:rPr>
                <w:noProof/>
                <w:webHidden/>
              </w:rPr>
              <w:instrText xml:space="preserve"> PAGEREF _Toc470650147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48" w:history="1">
            <w:r w:rsidR="00B92032" w:rsidRPr="00D0220F">
              <w:rPr>
                <w:rStyle w:val="a3"/>
                <w:noProof/>
              </w:rPr>
              <w:t xml:space="preserve">1.2 </w:t>
            </w:r>
            <w:r w:rsidR="00B92032" w:rsidRPr="00D0220F">
              <w:rPr>
                <w:rStyle w:val="a3"/>
                <w:noProof/>
              </w:rPr>
              <w:t>系统概述</w:t>
            </w:r>
            <w:r w:rsidR="00B92032">
              <w:rPr>
                <w:noProof/>
                <w:webHidden/>
              </w:rPr>
              <w:tab/>
            </w:r>
            <w:r w:rsidR="00B92032">
              <w:rPr>
                <w:noProof/>
                <w:webHidden/>
              </w:rPr>
              <w:fldChar w:fldCharType="begin"/>
            </w:r>
            <w:r w:rsidR="00B92032">
              <w:rPr>
                <w:noProof/>
                <w:webHidden/>
              </w:rPr>
              <w:instrText xml:space="preserve"> PAGEREF _Toc470650148 \h </w:instrText>
            </w:r>
            <w:r w:rsidR="00B92032">
              <w:rPr>
                <w:noProof/>
                <w:webHidden/>
              </w:rPr>
            </w:r>
            <w:r w:rsidR="00B92032">
              <w:rPr>
                <w:noProof/>
                <w:webHidden/>
              </w:rPr>
              <w:fldChar w:fldCharType="separate"/>
            </w:r>
            <w:r w:rsidR="00B92032">
              <w:rPr>
                <w:noProof/>
                <w:webHidden/>
              </w:rPr>
              <w:t>1</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49" w:history="1">
            <w:r w:rsidR="00B92032" w:rsidRPr="00D0220F">
              <w:rPr>
                <w:rStyle w:val="a3"/>
                <w:noProof/>
              </w:rPr>
              <w:t xml:space="preserve">1.3 </w:t>
            </w:r>
            <w:r w:rsidR="00B92032" w:rsidRPr="00D0220F">
              <w:rPr>
                <w:rStyle w:val="a3"/>
                <w:noProof/>
              </w:rPr>
              <w:t>文档概述</w:t>
            </w:r>
            <w:r w:rsidR="00B92032">
              <w:rPr>
                <w:noProof/>
                <w:webHidden/>
              </w:rPr>
              <w:tab/>
            </w:r>
            <w:r w:rsidR="00B92032">
              <w:rPr>
                <w:noProof/>
                <w:webHidden/>
              </w:rPr>
              <w:fldChar w:fldCharType="begin"/>
            </w:r>
            <w:r w:rsidR="00B92032">
              <w:rPr>
                <w:noProof/>
                <w:webHidden/>
              </w:rPr>
              <w:instrText xml:space="preserve"> PAGEREF _Toc470650149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50" w:history="1">
            <w:r w:rsidR="00B92032" w:rsidRPr="00D0220F">
              <w:rPr>
                <w:rStyle w:val="a3"/>
                <w:noProof/>
              </w:rPr>
              <w:t xml:space="preserve">1.4 </w:t>
            </w:r>
            <w:r w:rsidR="00B92032" w:rsidRPr="00D0220F">
              <w:rPr>
                <w:rStyle w:val="a3"/>
                <w:noProof/>
              </w:rPr>
              <w:t>术语和缩略词</w:t>
            </w:r>
            <w:r w:rsidR="00B92032">
              <w:rPr>
                <w:noProof/>
                <w:webHidden/>
              </w:rPr>
              <w:tab/>
            </w:r>
            <w:r w:rsidR="00B92032">
              <w:rPr>
                <w:noProof/>
                <w:webHidden/>
              </w:rPr>
              <w:fldChar w:fldCharType="begin"/>
            </w:r>
            <w:r w:rsidR="00B92032">
              <w:rPr>
                <w:noProof/>
                <w:webHidden/>
              </w:rPr>
              <w:instrText xml:space="preserve"> PAGEREF _Toc470650150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1E7CC7">
          <w:pPr>
            <w:pStyle w:val="10"/>
            <w:rPr>
              <w:rFonts w:asciiTheme="minorHAnsi" w:eastAsiaTheme="minorEastAsia" w:hAnsiTheme="minorHAnsi" w:cstheme="minorBidi"/>
              <w:noProof/>
              <w:sz w:val="21"/>
              <w:szCs w:val="22"/>
            </w:rPr>
          </w:pPr>
          <w:hyperlink w:anchor="_Toc470650151" w:history="1">
            <w:r w:rsidR="00B92032" w:rsidRPr="00D0220F">
              <w:rPr>
                <w:rStyle w:val="a3"/>
                <w:rFonts w:eastAsia="黑体"/>
                <w:noProof/>
              </w:rPr>
              <w:t xml:space="preserve">2 </w:t>
            </w:r>
            <w:r w:rsidR="00B92032" w:rsidRPr="00D0220F">
              <w:rPr>
                <w:rStyle w:val="a3"/>
                <w:rFonts w:eastAsia="黑体"/>
                <w:noProof/>
              </w:rPr>
              <w:t>引用文档</w:t>
            </w:r>
            <w:r w:rsidR="00B92032">
              <w:rPr>
                <w:noProof/>
                <w:webHidden/>
              </w:rPr>
              <w:tab/>
            </w:r>
            <w:r w:rsidR="00B92032">
              <w:rPr>
                <w:noProof/>
                <w:webHidden/>
              </w:rPr>
              <w:fldChar w:fldCharType="begin"/>
            </w:r>
            <w:r w:rsidR="00B92032">
              <w:rPr>
                <w:noProof/>
                <w:webHidden/>
              </w:rPr>
              <w:instrText xml:space="preserve"> PAGEREF _Toc470650151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1E7CC7">
          <w:pPr>
            <w:pStyle w:val="10"/>
            <w:rPr>
              <w:rFonts w:asciiTheme="minorHAnsi" w:eastAsiaTheme="minorEastAsia" w:hAnsiTheme="minorHAnsi" w:cstheme="minorBidi"/>
              <w:noProof/>
              <w:sz w:val="21"/>
              <w:szCs w:val="22"/>
            </w:rPr>
          </w:pPr>
          <w:hyperlink w:anchor="_Toc470650152" w:history="1">
            <w:r w:rsidR="00B92032" w:rsidRPr="00D0220F">
              <w:rPr>
                <w:rStyle w:val="a3"/>
                <w:rFonts w:eastAsia="黑体"/>
                <w:noProof/>
              </w:rPr>
              <w:t xml:space="preserve">3 </w:t>
            </w:r>
            <w:r w:rsidR="00B92032" w:rsidRPr="00D0220F">
              <w:rPr>
                <w:rStyle w:val="a3"/>
                <w:rFonts w:eastAsia="黑体"/>
                <w:noProof/>
              </w:rPr>
              <w:t>需求概述</w:t>
            </w:r>
            <w:r w:rsidR="00B92032">
              <w:rPr>
                <w:noProof/>
                <w:webHidden/>
              </w:rPr>
              <w:tab/>
            </w:r>
            <w:r w:rsidR="00B92032">
              <w:rPr>
                <w:noProof/>
                <w:webHidden/>
              </w:rPr>
              <w:fldChar w:fldCharType="begin"/>
            </w:r>
            <w:r w:rsidR="00B92032">
              <w:rPr>
                <w:noProof/>
                <w:webHidden/>
              </w:rPr>
              <w:instrText xml:space="preserve"> PAGEREF _Toc470650152 \h </w:instrText>
            </w:r>
            <w:r w:rsidR="00B92032">
              <w:rPr>
                <w:noProof/>
                <w:webHidden/>
              </w:rPr>
            </w:r>
            <w:r w:rsidR="00B92032">
              <w:rPr>
                <w:noProof/>
                <w:webHidden/>
              </w:rPr>
              <w:fldChar w:fldCharType="separate"/>
            </w:r>
            <w:r w:rsidR="00B92032">
              <w:rPr>
                <w:noProof/>
                <w:webHidden/>
              </w:rPr>
              <w:t>2</w:t>
            </w:r>
            <w:r w:rsidR="00B92032">
              <w:rPr>
                <w:noProof/>
                <w:webHidden/>
              </w:rPr>
              <w:fldChar w:fldCharType="end"/>
            </w:r>
          </w:hyperlink>
        </w:p>
        <w:p w:rsidR="00B92032" w:rsidRDefault="001E7CC7">
          <w:pPr>
            <w:pStyle w:val="10"/>
            <w:rPr>
              <w:rFonts w:asciiTheme="minorHAnsi" w:eastAsiaTheme="minorEastAsia" w:hAnsiTheme="minorHAnsi" w:cstheme="minorBidi"/>
              <w:noProof/>
              <w:sz w:val="21"/>
              <w:szCs w:val="22"/>
            </w:rPr>
          </w:pPr>
          <w:hyperlink w:anchor="_Toc470650153" w:history="1">
            <w:r w:rsidR="00B92032" w:rsidRPr="00D0220F">
              <w:rPr>
                <w:rStyle w:val="a3"/>
                <w:rFonts w:eastAsia="黑体"/>
                <w:noProof/>
              </w:rPr>
              <w:t xml:space="preserve">4 </w:t>
            </w:r>
            <w:r w:rsidR="00B92032" w:rsidRPr="00D0220F">
              <w:rPr>
                <w:rStyle w:val="a3"/>
                <w:rFonts w:eastAsia="黑体"/>
                <w:noProof/>
              </w:rPr>
              <w:t>体系结构设计</w:t>
            </w:r>
            <w:r w:rsidR="00B92032">
              <w:rPr>
                <w:noProof/>
                <w:webHidden/>
              </w:rPr>
              <w:tab/>
            </w:r>
            <w:r w:rsidR="00B92032">
              <w:rPr>
                <w:noProof/>
                <w:webHidden/>
              </w:rPr>
              <w:fldChar w:fldCharType="begin"/>
            </w:r>
            <w:r w:rsidR="00B92032">
              <w:rPr>
                <w:noProof/>
                <w:webHidden/>
              </w:rPr>
              <w:instrText xml:space="preserve"> PAGEREF _Toc470650153 \h </w:instrText>
            </w:r>
            <w:r w:rsidR="00B92032">
              <w:rPr>
                <w:noProof/>
                <w:webHidden/>
              </w:rPr>
            </w:r>
            <w:r w:rsidR="00B92032">
              <w:rPr>
                <w:noProof/>
                <w:webHidden/>
              </w:rPr>
              <w:fldChar w:fldCharType="separate"/>
            </w:r>
            <w:r w:rsidR="00B92032">
              <w:rPr>
                <w:noProof/>
                <w:webHidden/>
              </w:rPr>
              <w:t>3</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54" w:history="1">
            <w:r w:rsidR="00B92032" w:rsidRPr="00D0220F">
              <w:rPr>
                <w:rStyle w:val="a3"/>
                <w:noProof/>
              </w:rPr>
              <w:t xml:space="preserve">4.1 </w:t>
            </w:r>
            <w:r w:rsidR="00B92032" w:rsidRPr="00D0220F">
              <w:rPr>
                <w:rStyle w:val="a3"/>
                <w:noProof/>
              </w:rPr>
              <w:t>总体结构</w:t>
            </w:r>
            <w:r w:rsidR="00B92032">
              <w:rPr>
                <w:noProof/>
                <w:webHidden/>
              </w:rPr>
              <w:tab/>
            </w:r>
            <w:r w:rsidR="00B92032">
              <w:rPr>
                <w:noProof/>
                <w:webHidden/>
              </w:rPr>
              <w:fldChar w:fldCharType="begin"/>
            </w:r>
            <w:r w:rsidR="00B92032">
              <w:rPr>
                <w:noProof/>
                <w:webHidden/>
              </w:rPr>
              <w:instrText xml:space="preserve"> PAGEREF _Toc470650154 \h </w:instrText>
            </w:r>
            <w:r w:rsidR="00B92032">
              <w:rPr>
                <w:noProof/>
                <w:webHidden/>
              </w:rPr>
            </w:r>
            <w:r w:rsidR="00B92032">
              <w:rPr>
                <w:noProof/>
                <w:webHidden/>
              </w:rPr>
              <w:fldChar w:fldCharType="separate"/>
            </w:r>
            <w:r w:rsidR="00B92032">
              <w:rPr>
                <w:noProof/>
                <w:webHidden/>
              </w:rPr>
              <w:t>3</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55" w:history="1">
            <w:r w:rsidR="00B92032" w:rsidRPr="00D0220F">
              <w:rPr>
                <w:rStyle w:val="a3"/>
                <w:noProof/>
              </w:rPr>
              <w:t>4.2</w:t>
            </w:r>
            <w:r w:rsidR="00B92032" w:rsidRPr="00D0220F">
              <w:rPr>
                <w:rStyle w:val="a3"/>
                <w:noProof/>
              </w:rPr>
              <w:t>功能分配</w:t>
            </w:r>
            <w:r w:rsidR="00B92032">
              <w:rPr>
                <w:noProof/>
                <w:webHidden/>
              </w:rPr>
              <w:tab/>
            </w:r>
            <w:r w:rsidR="00B92032">
              <w:rPr>
                <w:noProof/>
                <w:webHidden/>
              </w:rPr>
              <w:fldChar w:fldCharType="begin"/>
            </w:r>
            <w:r w:rsidR="00B92032">
              <w:rPr>
                <w:noProof/>
                <w:webHidden/>
              </w:rPr>
              <w:instrText xml:space="preserve"> PAGEREF _Toc470650155 \h </w:instrText>
            </w:r>
            <w:r w:rsidR="00B92032">
              <w:rPr>
                <w:noProof/>
                <w:webHidden/>
              </w:rPr>
            </w:r>
            <w:r w:rsidR="00B92032">
              <w:rPr>
                <w:noProof/>
                <w:webHidden/>
              </w:rPr>
              <w:fldChar w:fldCharType="separate"/>
            </w:r>
            <w:r w:rsidR="00B92032">
              <w:rPr>
                <w:noProof/>
                <w:webHidden/>
              </w:rPr>
              <w:t>5</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56" w:history="1">
            <w:r w:rsidR="00B92032" w:rsidRPr="00D0220F">
              <w:rPr>
                <w:rStyle w:val="a3"/>
                <w:noProof/>
              </w:rPr>
              <w:t>4.3</w:t>
            </w:r>
            <w:r w:rsidR="00B92032" w:rsidRPr="00D0220F">
              <w:rPr>
                <w:rStyle w:val="a3"/>
                <w:noProof/>
              </w:rPr>
              <w:t>关键问题及解决方案</w:t>
            </w:r>
            <w:r w:rsidR="00B92032">
              <w:rPr>
                <w:noProof/>
                <w:webHidden/>
              </w:rPr>
              <w:tab/>
            </w:r>
            <w:r w:rsidR="00B92032">
              <w:rPr>
                <w:noProof/>
                <w:webHidden/>
              </w:rPr>
              <w:fldChar w:fldCharType="begin"/>
            </w:r>
            <w:r w:rsidR="00B92032">
              <w:rPr>
                <w:noProof/>
                <w:webHidden/>
              </w:rPr>
              <w:instrText xml:space="preserve"> PAGEREF _Toc470650156 \h </w:instrText>
            </w:r>
            <w:r w:rsidR="00B92032">
              <w:rPr>
                <w:noProof/>
                <w:webHidden/>
              </w:rPr>
            </w:r>
            <w:r w:rsidR="00B92032">
              <w:rPr>
                <w:noProof/>
                <w:webHidden/>
              </w:rPr>
              <w:fldChar w:fldCharType="separate"/>
            </w:r>
            <w:r w:rsidR="00B92032">
              <w:rPr>
                <w:noProof/>
                <w:webHidden/>
              </w:rPr>
              <w:t>5</w:t>
            </w:r>
            <w:r w:rsidR="00B92032">
              <w:rPr>
                <w:noProof/>
                <w:webHidden/>
              </w:rPr>
              <w:fldChar w:fldCharType="end"/>
            </w:r>
          </w:hyperlink>
        </w:p>
        <w:p w:rsidR="00B92032" w:rsidRDefault="001E7CC7">
          <w:pPr>
            <w:pStyle w:val="10"/>
            <w:rPr>
              <w:rFonts w:asciiTheme="minorHAnsi" w:eastAsiaTheme="minorEastAsia" w:hAnsiTheme="minorHAnsi" w:cstheme="minorBidi"/>
              <w:noProof/>
              <w:sz w:val="21"/>
              <w:szCs w:val="22"/>
            </w:rPr>
          </w:pPr>
          <w:hyperlink w:anchor="_Toc470650157" w:history="1">
            <w:r w:rsidR="00B92032" w:rsidRPr="00D0220F">
              <w:rPr>
                <w:rStyle w:val="a3"/>
                <w:rFonts w:eastAsia="黑体"/>
                <w:noProof/>
              </w:rPr>
              <w:t xml:space="preserve">5 </w:t>
            </w:r>
            <w:r w:rsidR="00B92032" w:rsidRPr="00D0220F">
              <w:rPr>
                <w:rStyle w:val="a3"/>
                <w:rFonts w:eastAsia="黑体"/>
                <w:noProof/>
              </w:rPr>
              <w:t>接口设计</w:t>
            </w:r>
            <w:r w:rsidR="00B92032">
              <w:rPr>
                <w:noProof/>
                <w:webHidden/>
              </w:rPr>
              <w:tab/>
            </w:r>
            <w:r w:rsidR="00B92032">
              <w:rPr>
                <w:noProof/>
                <w:webHidden/>
              </w:rPr>
              <w:fldChar w:fldCharType="begin"/>
            </w:r>
            <w:r w:rsidR="00B92032">
              <w:rPr>
                <w:noProof/>
                <w:webHidden/>
              </w:rPr>
              <w:instrText xml:space="preserve"> PAGEREF _Toc470650157 \h </w:instrText>
            </w:r>
            <w:r w:rsidR="00B92032">
              <w:rPr>
                <w:noProof/>
                <w:webHidden/>
              </w:rPr>
            </w:r>
            <w:r w:rsidR="00B92032">
              <w:rPr>
                <w:noProof/>
                <w:webHidden/>
              </w:rPr>
              <w:fldChar w:fldCharType="separate"/>
            </w:r>
            <w:r w:rsidR="00B92032">
              <w:rPr>
                <w:noProof/>
                <w:webHidden/>
              </w:rPr>
              <w:t>6</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58" w:history="1">
            <w:r w:rsidR="00B92032" w:rsidRPr="00D0220F">
              <w:rPr>
                <w:rStyle w:val="a3"/>
                <w:noProof/>
              </w:rPr>
              <w:t>5.1</w:t>
            </w:r>
            <w:r w:rsidR="00B92032" w:rsidRPr="00D0220F">
              <w:rPr>
                <w:rStyle w:val="a3"/>
                <w:noProof/>
              </w:rPr>
              <w:t>用户界面设计</w:t>
            </w:r>
            <w:r w:rsidR="00B92032">
              <w:rPr>
                <w:noProof/>
                <w:webHidden/>
              </w:rPr>
              <w:tab/>
            </w:r>
            <w:r w:rsidR="00B92032">
              <w:rPr>
                <w:noProof/>
                <w:webHidden/>
              </w:rPr>
              <w:fldChar w:fldCharType="begin"/>
            </w:r>
            <w:r w:rsidR="00B92032">
              <w:rPr>
                <w:noProof/>
                <w:webHidden/>
              </w:rPr>
              <w:instrText xml:space="preserve"> PAGEREF _Toc470650158 \h </w:instrText>
            </w:r>
            <w:r w:rsidR="00B92032">
              <w:rPr>
                <w:noProof/>
                <w:webHidden/>
              </w:rPr>
            </w:r>
            <w:r w:rsidR="00B92032">
              <w:rPr>
                <w:noProof/>
                <w:webHidden/>
              </w:rPr>
              <w:fldChar w:fldCharType="separate"/>
            </w:r>
            <w:r w:rsidR="00B92032">
              <w:rPr>
                <w:noProof/>
                <w:webHidden/>
              </w:rPr>
              <w:t>6</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59" w:history="1">
            <w:r w:rsidR="00B92032" w:rsidRPr="00D0220F">
              <w:rPr>
                <w:rStyle w:val="a3"/>
                <w:noProof/>
              </w:rPr>
              <w:t>5.2</w:t>
            </w:r>
            <w:r w:rsidR="00B92032" w:rsidRPr="00D0220F">
              <w:rPr>
                <w:rStyle w:val="a3"/>
                <w:noProof/>
              </w:rPr>
              <w:t>外部接口设计</w:t>
            </w:r>
            <w:r w:rsidR="00B92032">
              <w:rPr>
                <w:noProof/>
                <w:webHidden/>
              </w:rPr>
              <w:tab/>
            </w:r>
            <w:r w:rsidR="00B92032">
              <w:rPr>
                <w:noProof/>
                <w:webHidden/>
              </w:rPr>
              <w:fldChar w:fldCharType="begin"/>
            </w:r>
            <w:r w:rsidR="00B92032">
              <w:rPr>
                <w:noProof/>
                <w:webHidden/>
              </w:rPr>
              <w:instrText xml:space="preserve"> PAGEREF _Toc470650159 \h </w:instrText>
            </w:r>
            <w:r w:rsidR="00B92032">
              <w:rPr>
                <w:noProof/>
                <w:webHidden/>
              </w:rPr>
            </w:r>
            <w:r w:rsidR="00B92032">
              <w:rPr>
                <w:noProof/>
                <w:webHidden/>
              </w:rPr>
              <w:fldChar w:fldCharType="separate"/>
            </w:r>
            <w:r w:rsidR="00B92032">
              <w:rPr>
                <w:noProof/>
                <w:webHidden/>
              </w:rPr>
              <w:t>7</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60" w:history="1">
            <w:r w:rsidR="00B92032" w:rsidRPr="00D0220F">
              <w:rPr>
                <w:rStyle w:val="a3"/>
                <w:noProof/>
              </w:rPr>
              <w:t>5.3</w:t>
            </w:r>
            <w:r w:rsidR="00B92032" w:rsidRPr="00D0220F">
              <w:rPr>
                <w:rStyle w:val="a3"/>
                <w:noProof/>
              </w:rPr>
              <w:t>内部接口设计</w:t>
            </w:r>
            <w:r w:rsidR="00B92032">
              <w:rPr>
                <w:noProof/>
                <w:webHidden/>
              </w:rPr>
              <w:tab/>
            </w:r>
            <w:r w:rsidR="00B92032">
              <w:rPr>
                <w:noProof/>
                <w:webHidden/>
              </w:rPr>
              <w:fldChar w:fldCharType="begin"/>
            </w:r>
            <w:r w:rsidR="00B92032">
              <w:rPr>
                <w:noProof/>
                <w:webHidden/>
              </w:rPr>
              <w:instrText xml:space="preserve"> PAGEREF _Toc470650160 \h </w:instrText>
            </w:r>
            <w:r w:rsidR="00B92032">
              <w:rPr>
                <w:noProof/>
                <w:webHidden/>
              </w:rPr>
            </w:r>
            <w:r w:rsidR="00B92032">
              <w:rPr>
                <w:noProof/>
                <w:webHidden/>
              </w:rPr>
              <w:fldChar w:fldCharType="separate"/>
            </w:r>
            <w:r w:rsidR="00B92032">
              <w:rPr>
                <w:noProof/>
                <w:webHidden/>
              </w:rPr>
              <w:t>7</w:t>
            </w:r>
            <w:r w:rsidR="00B92032">
              <w:rPr>
                <w:noProof/>
                <w:webHidden/>
              </w:rPr>
              <w:fldChar w:fldCharType="end"/>
            </w:r>
          </w:hyperlink>
        </w:p>
        <w:p w:rsidR="00B92032" w:rsidRDefault="001E7CC7">
          <w:pPr>
            <w:pStyle w:val="10"/>
            <w:rPr>
              <w:rFonts w:asciiTheme="minorHAnsi" w:eastAsiaTheme="minorEastAsia" w:hAnsiTheme="minorHAnsi" w:cstheme="minorBidi"/>
              <w:noProof/>
              <w:sz w:val="21"/>
              <w:szCs w:val="22"/>
            </w:rPr>
          </w:pPr>
          <w:hyperlink w:anchor="_Toc470650161" w:history="1">
            <w:r w:rsidR="00B92032" w:rsidRPr="00D0220F">
              <w:rPr>
                <w:rStyle w:val="a3"/>
                <w:rFonts w:eastAsia="黑体"/>
                <w:noProof/>
              </w:rPr>
              <w:t xml:space="preserve">6 </w:t>
            </w:r>
            <w:r w:rsidR="00B92032" w:rsidRPr="00D0220F">
              <w:rPr>
                <w:rStyle w:val="a3"/>
                <w:rFonts w:eastAsia="黑体"/>
                <w:noProof/>
              </w:rPr>
              <w:t>数据结构设计</w:t>
            </w:r>
            <w:r w:rsidR="00B92032">
              <w:rPr>
                <w:noProof/>
                <w:webHidden/>
              </w:rPr>
              <w:tab/>
            </w:r>
            <w:r w:rsidR="00B92032">
              <w:rPr>
                <w:noProof/>
                <w:webHidden/>
              </w:rPr>
              <w:fldChar w:fldCharType="begin"/>
            </w:r>
            <w:r w:rsidR="00B92032">
              <w:rPr>
                <w:noProof/>
                <w:webHidden/>
              </w:rPr>
              <w:instrText xml:space="preserve"> PAGEREF _Toc470650161 \h </w:instrText>
            </w:r>
            <w:r w:rsidR="00B92032">
              <w:rPr>
                <w:noProof/>
                <w:webHidden/>
              </w:rPr>
            </w:r>
            <w:r w:rsidR="00B92032">
              <w:rPr>
                <w:noProof/>
                <w:webHidden/>
              </w:rPr>
              <w:fldChar w:fldCharType="separate"/>
            </w:r>
            <w:r w:rsidR="00B92032">
              <w:rPr>
                <w:noProof/>
                <w:webHidden/>
              </w:rPr>
              <w:t>8</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62" w:history="1">
            <w:r w:rsidR="00B92032" w:rsidRPr="00D0220F">
              <w:rPr>
                <w:rStyle w:val="a3"/>
                <w:noProof/>
              </w:rPr>
              <w:t>6.1</w:t>
            </w:r>
            <w:r w:rsidR="00B92032" w:rsidRPr="00D0220F">
              <w:rPr>
                <w:rStyle w:val="a3"/>
                <w:noProof/>
              </w:rPr>
              <w:t>公共数据结构设计</w:t>
            </w:r>
            <w:r w:rsidR="00B92032">
              <w:rPr>
                <w:noProof/>
                <w:webHidden/>
              </w:rPr>
              <w:tab/>
            </w:r>
            <w:r w:rsidR="00B92032">
              <w:rPr>
                <w:noProof/>
                <w:webHidden/>
              </w:rPr>
              <w:fldChar w:fldCharType="begin"/>
            </w:r>
            <w:r w:rsidR="00B92032">
              <w:rPr>
                <w:noProof/>
                <w:webHidden/>
              </w:rPr>
              <w:instrText xml:space="preserve"> PAGEREF _Toc470650162 \h </w:instrText>
            </w:r>
            <w:r w:rsidR="00B92032">
              <w:rPr>
                <w:noProof/>
                <w:webHidden/>
              </w:rPr>
            </w:r>
            <w:r w:rsidR="00B92032">
              <w:rPr>
                <w:noProof/>
                <w:webHidden/>
              </w:rPr>
              <w:fldChar w:fldCharType="separate"/>
            </w:r>
            <w:r w:rsidR="00B92032">
              <w:rPr>
                <w:noProof/>
                <w:webHidden/>
              </w:rPr>
              <w:t>8</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63" w:history="1">
            <w:r w:rsidR="00B92032" w:rsidRPr="00D0220F">
              <w:rPr>
                <w:rStyle w:val="a3"/>
                <w:noProof/>
              </w:rPr>
              <w:t>6.2</w:t>
            </w:r>
            <w:r w:rsidR="00B92032" w:rsidRPr="00D0220F">
              <w:rPr>
                <w:rStyle w:val="a3"/>
                <w:noProof/>
              </w:rPr>
              <w:t>数据库设计</w:t>
            </w:r>
            <w:r w:rsidR="00B92032">
              <w:rPr>
                <w:noProof/>
                <w:webHidden/>
              </w:rPr>
              <w:tab/>
            </w:r>
            <w:r w:rsidR="00B92032">
              <w:rPr>
                <w:noProof/>
                <w:webHidden/>
              </w:rPr>
              <w:fldChar w:fldCharType="begin"/>
            </w:r>
            <w:r w:rsidR="00B92032">
              <w:rPr>
                <w:noProof/>
                <w:webHidden/>
              </w:rPr>
              <w:instrText xml:space="preserve"> PAGEREF _Toc470650163 \h </w:instrText>
            </w:r>
            <w:r w:rsidR="00B92032">
              <w:rPr>
                <w:noProof/>
                <w:webHidden/>
              </w:rPr>
            </w:r>
            <w:r w:rsidR="00B92032">
              <w:rPr>
                <w:noProof/>
                <w:webHidden/>
              </w:rPr>
              <w:fldChar w:fldCharType="separate"/>
            </w:r>
            <w:r w:rsidR="00B92032">
              <w:rPr>
                <w:noProof/>
                <w:webHidden/>
              </w:rPr>
              <w:t>10</w:t>
            </w:r>
            <w:r w:rsidR="00B92032">
              <w:rPr>
                <w:noProof/>
                <w:webHidden/>
              </w:rPr>
              <w:fldChar w:fldCharType="end"/>
            </w:r>
          </w:hyperlink>
        </w:p>
        <w:p w:rsidR="00B92032" w:rsidRDefault="001E7CC7">
          <w:pPr>
            <w:pStyle w:val="10"/>
            <w:rPr>
              <w:rFonts w:asciiTheme="minorHAnsi" w:eastAsiaTheme="minorEastAsia" w:hAnsiTheme="minorHAnsi" w:cstheme="minorBidi"/>
              <w:noProof/>
              <w:sz w:val="21"/>
              <w:szCs w:val="22"/>
            </w:rPr>
          </w:pPr>
          <w:hyperlink w:anchor="_Toc470650164" w:history="1">
            <w:r w:rsidR="00B92032" w:rsidRPr="00D0220F">
              <w:rPr>
                <w:rStyle w:val="a3"/>
                <w:rFonts w:eastAsia="黑体"/>
                <w:noProof/>
              </w:rPr>
              <w:t xml:space="preserve">7 </w:t>
            </w:r>
            <w:r w:rsidR="00B92032" w:rsidRPr="00D0220F">
              <w:rPr>
                <w:rStyle w:val="a3"/>
                <w:rFonts w:eastAsia="黑体"/>
                <w:noProof/>
              </w:rPr>
              <w:t>详细设计</w:t>
            </w:r>
            <w:r w:rsidR="00B92032">
              <w:rPr>
                <w:noProof/>
                <w:webHidden/>
              </w:rPr>
              <w:tab/>
            </w:r>
            <w:r w:rsidR="00B92032">
              <w:rPr>
                <w:noProof/>
                <w:webHidden/>
              </w:rPr>
              <w:fldChar w:fldCharType="begin"/>
            </w:r>
            <w:r w:rsidR="00B92032">
              <w:rPr>
                <w:noProof/>
                <w:webHidden/>
              </w:rPr>
              <w:instrText xml:space="preserve"> PAGEREF _Toc470650164 \h </w:instrText>
            </w:r>
            <w:r w:rsidR="00B92032">
              <w:rPr>
                <w:noProof/>
                <w:webHidden/>
              </w:rPr>
            </w:r>
            <w:r w:rsidR="00B92032">
              <w:rPr>
                <w:noProof/>
                <w:webHidden/>
              </w:rPr>
              <w:fldChar w:fldCharType="separate"/>
            </w:r>
            <w:r w:rsidR="00B92032">
              <w:rPr>
                <w:noProof/>
                <w:webHidden/>
              </w:rPr>
              <w:t>12</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65" w:history="1">
            <w:r w:rsidR="00B92032" w:rsidRPr="00D0220F">
              <w:rPr>
                <w:rStyle w:val="a3"/>
                <w:noProof/>
              </w:rPr>
              <w:t>7.1</w:t>
            </w:r>
            <w:r w:rsidR="00B92032" w:rsidRPr="00D0220F">
              <w:rPr>
                <w:rStyle w:val="a3"/>
                <w:noProof/>
              </w:rPr>
              <w:t>用户模块</w:t>
            </w:r>
            <w:r w:rsidR="00B92032">
              <w:rPr>
                <w:noProof/>
                <w:webHidden/>
              </w:rPr>
              <w:tab/>
            </w:r>
            <w:r w:rsidR="00B92032">
              <w:rPr>
                <w:noProof/>
                <w:webHidden/>
              </w:rPr>
              <w:fldChar w:fldCharType="begin"/>
            </w:r>
            <w:r w:rsidR="00B92032">
              <w:rPr>
                <w:noProof/>
                <w:webHidden/>
              </w:rPr>
              <w:instrText xml:space="preserve"> PAGEREF _Toc470650165 \h </w:instrText>
            </w:r>
            <w:r w:rsidR="00B92032">
              <w:rPr>
                <w:noProof/>
                <w:webHidden/>
              </w:rPr>
            </w:r>
            <w:r w:rsidR="00B92032">
              <w:rPr>
                <w:noProof/>
                <w:webHidden/>
              </w:rPr>
              <w:fldChar w:fldCharType="separate"/>
            </w:r>
            <w:r w:rsidR="00B92032">
              <w:rPr>
                <w:noProof/>
                <w:webHidden/>
              </w:rPr>
              <w:t>12</w:t>
            </w:r>
            <w:r w:rsidR="00B92032">
              <w:rPr>
                <w:noProof/>
                <w:webHidden/>
              </w:rPr>
              <w:fldChar w:fldCharType="end"/>
            </w:r>
          </w:hyperlink>
        </w:p>
        <w:p w:rsidR="00B92032" w:rsidRDefault="001E7CC7">
          <w:pPr>
            <w:pStyle w:val="3"/>
            <w:tabs>
              <w:tab w:val="right" w:leader="dot" w:pos="8296"/>
            </w:tabs>
            <w:ind w:left="960"/>
            <w:rPr>
              <w:rFonts w:asciiTheme="minorHAnsi" w:eastAsiaTheme="minorEastAsia" w:hAnsiTheme="minorHAnsi"/>
              <w:noProof/>
              <w:sz w:val="21"/>
            </w:rPr>
          </w:pPr>
          <w:hyperlink w:anchor="_Toc470650166" w:history="1">
            <w:r w:rsidR="00B92032" w:rsidRPr="00D0220F">
              <w:rPr>
                <w:rStyle w:val="a3"/>
                <w:rFonts w:cs="Times New Roman"/>
                <w:b/>
                <w:noProof/>
              </w:rPr>
              <w:t>7.1.1</w:t>
            </w:r>
            <w:r w:rsidR="00B92032" w:rsidRPr="00D0220F">
              <w:rPr>
                <w:rStyle w:val="a3"/>
                <w:rFonts w:cs="Times New Roman"/>
                <w:b/>
                <w:noProof/>
              </w:rPr>
              <w:t>模块概述</w:t>
            </w:r>
            <w:r w:rsidR="00B92032">
              <w:rPr>
                <w:noProof/>
                <w:webHidden/>
              </w:rPr>
              <w:tab/>
            </w:r>
            <w:r w:rsidR="00B92032">
              <w:rPr>
                <w:noProof/>
                <w:webHidden/>
              </w:rPr>
              <w:fldChar w:fldCharType="begin"/>
            </w:r>
            <w:r w:rsidR="00B92032">
              <w:rPr>
                <w:noProof/>
                <w:webHidden/>
              </w:rPr>
              <w:instrText xml:space="preserve"> PAGEREF _Toc470650166 \h </w:instrText>
            </w:r>
            <w:r w:rsidR="00B92032">
              <w:rPr>
                <w:noProof/>
                <w:webHidden/>
              </w:rPr>
            </w:r>
            <w:r w:rsidR="00B92032">
              <w:rPr>
                <w:noProof/>
                <w:webHidden/>
              </w:rPr>
              <w:fldChar w:fldCharType="separate"/>
            </w:r>
            <w:r w:rsidR="00B92032">
              <w:rPr>
                <w:noProof/>
                <w:webHidden/>
              </w:rPr>
              <w:t>12</w:t>
            </w:r>
            <w:r w:rsidR="00B92032">
              <w:rPr>
                <w:noProof/>
                <w:webHidden/>
              </w:rPr>
              <w:fldChar w:fldCharType="end"/>
            </w:r>
          </w:hyperlink>
        </w:p>
        <w:p w:rsidR="00B92032" w:rsidRDefault="001E7CC7">
          <w:pPr>
            <w:pStyle w:val="3"/>
            <w:tabs>
              <w:tab w:val="right" w:leader="dot" w:pos="8296"/>
            </w:tabs>
            <w:ind w:left="960"/>
            <w:rPr>
              <w:rFonts w:asciiTheme="minorHAnsi" w:eastAsiaTheme="minorEastAsia" w:hAnsiTheme="minorHAnsi"/>
              <w:noProof/>
              <w:sz w:val="21"/>
            </w:rPr>
          </w:pPr>
          <w:hyperlink w:anchor="_Toc470650167" w:history="1">
            <w:r w:rsidR="00B92032" w:rsidRPr="00D0220F">
              <w:rPr>
                <w:rStyle w:val="a3"/>
                <w:rFonts w:cs="Times New Roman"/>
                <w:b/>
                <w:noProof/>
              </w:rPr>
              <w:t>7.1.2</w:t>
            </w:r>
            <w:r w:rsidR="00B92032" w:rsidRPr="00D0220F">
              <w:rPr>
                <w:rStyle w:val="a3"/>
                <w:rFonts w:cs="Times New Roman"/>
                <w:b/>
                <w:noProof/>
              </w:rPr>
              <w:t>接口说明</w:t>
            </w:r>
            <w:r w:rsidR="00B92032">
              <w:rPr>
                <w:noProof/>
                <w:webHidden/>
              </w:rPr>
              <w:tab/>
            </w:r>
            <w:r w:rsidR="00B92032">
              <w:rPr>
                <w:noProof/>
                <w:webHidden/>
              </w:rPr>
              <w:fldChar w:fldCharType="begin"/>
            </w:r>
            <w:r w:rsidR="00B92032">
              <w:rPr>
                <w:noProof/>
                <w:webHidden/>
              </w:rPr>
              <w:instrText xml:space="preserve"> PAGEREF _Toc470650167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1E7CC7">
          <w:pPr>
            <w:pStyle w:val="3"/>
            <w:tabs>
              <w:tab w:val="right" w:leader="dot" w:pos="8296"/>
            </w:tabs>
            <w:ind w:left="960"/>
            <w:rPr>
              <w:rFonts w:asciiTheme="minorHAnsi" w:eastAsiaTheme="minorEastAsia" w:hAnsiTheme="minorHAnsi"/>
              <w:noProof/>
              <w:sz w:val="21"/>
            </w:rPr>
          </w:pPr>
          <w:hyperlink w:anchor="_Toc470650168" w:history="1">
            <w:r w:rsidR="00B92032" w:rsidRPr="00D0220F">
              <w:rPr>
                <w:rStyle w:val="a3"/>
                <w:rFonts w:cs="Times New Roman"/>
                <w:b/>
                <w:noProof/>
              </w:rPr>
              <w:t>7.1.3</w:t>
            </w:r>
            <w:r w:rsidR="00B92032" w:rsidRPr="00D0220F">
              <w:rPr>
                <w:rStyle w:val="a3"/>
                <w:rFonts w:cs="Times New Roman"/>
                <w:b/>
                <w:noProof/>
              </w:rPr>
              <w:t>内部结构设计</w:t>
            </w:r>
            <w:r w:rsidR="00B92032">
              <w:rPr>
                <w:noProof/>
                <w:webHidden/>
              </w:rPr>
              <w:tab/>
            </w:r>
            <w:r w:rsidR="00B92032">
              <w:rPr>
                <w:noProof/>
                <w:webHidden/>
              </w:rPr>
              <w:fldChar w:fldCharType="begin"/>
            </w:r>
            <w:r w:rsidR="00B92032">
              <w:rPr>
                <w:noProof/>
                <w:webHidden/>
              </w:rPr>
              <w:instrText xml:space="preserve"> PAGEREF _Toc470650168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1E7CC7">
          <w:pPr>
            <w:pStyle w:val="20"/>
            <w:ind w:left="480"/>
            <w:rPr>
              <w:rFonts w:asciiTheme="minorHAnsi" w:eastAsiaTheme="minorEastAsia" w:hAnsiTheme="minorHAnsi" w:cstheme="minorBidi"/>
              <w:noProof/>
              <w:sz w:val="21"/>
              <w:szCs w:val="22"/>
            </w:rPr>
          </w:pPr>
          <w:hyperlink w:anchor="_Toc470650169" w:history="1">
            <w:r w:rsidR="00B92032" w:rsidRPr="00D0220F">
              <w:rPr>
                <w:rStyle w:val="a3"/>
                <w:noProof/>
              </w:rPr>
              <w:t>7.2</w:t>
            </w:r>
            <w:r w:rsidR="00B92032" w:rsidRPr="00D0220F">
              <w:rPr>
                <w:rStyle w:val="a3"/>
                <w:noProof/>
              </w:rPr>
              <w:t>管理员模块</w:t>
            </w:r>
            <w:r w:rsidR="00B92032">
              <w:rPr>
                <w:noProof/>
                <w:webHidden/>
              </w:rPr>
              <w:tab/>
            </w:r>
            <w:r w:rsidR="00B92032">
              <w:rPr>
                <w:noProof/>
                <w:webHidden/>
              </w:rPr>
              <w:fldChar w:fldCharType="begin"/>
            </w:r>
            <w:r w:rsidR="00B92032">
              <w:rPr>
                <w:noProof/>
                <w:webHidden/>
              </w:rPr>
              <w:instrText xml:space="preserve"> PAGEREF _Toc470650169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1E7CC7">
          <w:pPr>
            <w:pStyle w:val="3"/>
            <w:tabs>
              <w:tab w:val="right" w:leader="dot" w:pos="8296"/>
            </w:tabs>
            <w:ind w:left="960"/>
            <w:rPr>
              <w:rFonts w:asciiTheme="minorHAnsi" w:eastAsiaTheme="minorEastAsia" w:hAnsiTheme="minorHAnsi"/>
              <w:noProof/>
              <w:sz w:val="21"/>
            </w:rPr>
          </w:pPr>
          <w:hyperlink w:anchor="_Toc470650170" w:history="1">
            <w:r w:rsidR="00B92032" w:rsidRPr="00D0220F">
              <w:rPr>
                <w:rStyle w:val="a3"/>
                <w:rFonts w:cs="Times New Roman"/>
                <w:b/>
                <w:noProof/>
              </w:rPr>
              <w:t>7.2.1</w:t>
            </w:r>
            <w:r w:rsidR="00B92032" w:rsidRPr="00D0220F">
              <w:rPr>
                <w:rStyle w:val="a3"/>
                <w:rFonts w:cs="Times New Roman"/>
                <w:b/>
                <w:noProof/>
              </w:rPr>
              <w:t>模块概述：</w:t>
            </w:r>
            <w:r w:rsidR="00B92032">
              <w:rPr>
                <w:noProof/>
                <w:webHidden/>
              </w:rPr>
              <w:tab/>
            </w:r>
            <w:r w:rsidR="00B92032">
              <w:rPr>
                <w:noProof/>
                <w:webHidden/>
              </w:rPr>
              <w:fldChar w:fldCharType="begin"/>
            </w:r>
            <w:r w:rsidR="00B92032">
              <w:rPr>
                <w:noProof/>
                <w:webHidden/>
              </w:rPr>
              <w:instrText xml:space="preserve"> PAGEREF _Toc470650170 \h </w:instrText>
            </w:r>
            <w:r w:rsidR="00B92032">
              <w:rPr>
                <w:noProof/>
                <w:webHidden/>
              </w:rPr>
            </w:r>
            <w:r w:rsidR="00B92032">
              <w:rPr>
                <w:noProof/>
                <w:webHidden/>
              </w:rPr>
              <w:fldChar w:fldCharType="separate"/>
            </w:r>
            <w:r w:rsidR="00B92032">
              <w:rPr>
                <w:noProof/>
                <w:webHidden/>
              </w:rPr>
              <w:t>16</w:t>
            </w:r>
            <w:r w:rsidR="00B92032">
              <w:rPr>
                <w:noProof/>
                <w:webHidden/>
              </w:rPr>
              <w:fldChar w:fldCharType="end"/>
            </w:r>
          </w:hyperlink>
        </w:p>
        <w:p w:rsidR="00B92032" w:rsidRDefault="001E7CC7">
          <w:pPr>
            <w:pStyle w:val="3"/>
            <w:tabs>
              <w:tab w:val="right" w:leader="dot" w:pos="8296"/>
            </w:tabs>
            <w:ind w:left="960"/>
            <w:rPr>
              <w:rFonts w:asciiTheme="minorHAnsi" w:eastAsiaTheme="minorEastAsia" w:hAnsiTheme="minorHAnsi"/>
              <w:noProof/>
              <w:sz w:val="21"/>
            </w:rPr>
          </w:pPr>
          <w:hyperlink w:anchor="_Toc470650171" w:history="1">
            <w:r w:rsidR="00B92032" w:rsidRPr="00D0220F">
              <w:rPr>
                <w:rStyle w:val="a3"/>
                <w:rFonts w:cs="Times New Roman"/>
                <w:b/>
                <w:noProof/>
              </w:rPr>
              <w:t>7.2.2</w:t>
            </w:r>
            <w:r w:rsidR="00B92032" w:rsidRPr="00D0220F">
              <w:rPr>
                <w:rStyle w:val="a3"/>
                <w:rFonts w:cs="Times New Roman"/>
                <w:b/>
                <w:noProof/>
              </w:rPr>
              <w:t>接口说明</w:t>
            </w:r>
            <w:r w:rsidR="00B92032">
              <w:rPr>
                <w:noProof/>
                <w:webHidden/>
              </w:rPr>
              <w:tab/>
            </w:r>
            <w:r w:rsidR="00B92032">
              <w:rPr>
                <w:noProof/>
                <w:webHidden/>
              </w:rPr>
              <w:fldChar w:fldCharType="begin"/>
            </w:r>
            <w:r w:rsidR="00B92032">
              <w:rPr>
                <w:noProof/>
                <w:webHidden/>
              </w:rPr>
              <w:instrText xml:space="preserve"> PAGEREF _Toc470650171 \h </w:instrText>
            </w:r>
            <w:r w:rsidR="00B92032">
              <w:rPr>
                <w:noProof/>
                <w:webHidden/>
              </w:rPr>
            </w:r>
            <w:r w:rsidR="00B92032">
              <w:rPr>
                <w:noProof/>
                <w:webHidden/>
              </w:rPr>
              <w:fldChar w:fldCharType="separate"/>
            </w:r>
            <w:r w:rsidR="00B92032">
              <w:rPr>
                <w:noProof/>
                <w:webHidden/>
              </w:rPr>
              <w:t>22</w:t>
            </w:r>
            <w:r w:rsidR="00B92032">
              <w:rPr>
                <w:noProof/>
                <w:webHidden/>
              </w:rPr>
              <w:fldChar w:fldCharType="end"/>
            </w:r>
          </w:hyperlink>
        </w:p>
        <w:p w:rsidR="00B92032" w:rsidRDefault="001E7CC7">
          <w:pPr>
            <w:pStyle w:val="3"/>
            <w:tabs>
              <w:tab w:val="right" w:leader="dot" w:pos="8296"/>
            </w:tabs>
            <w:ind w:left="960"/>
            <w:rPr>
              <w:rFonts w:asciiTheme="minorHAnsi" w:eastAsiaTheme="minorEastAsia" w:hAnsiTheme="minorHAnsi"/>
              <w:noProof/>
              <w:sz w:val="21"/>
            </w:rPr>
          </w:pPr>
          <w:hyperlink w:anchor="_Toc470650172" w:history="1">
            <w:r w:rsidR="00B92032" w:rsidRPr="00D0220F">
              <w:rPr>
                <w:rStyle w:val="a3"/>
                <w:rFonts w:cs="Times New Roman"/>
                <w:b/>
                <w:noProof/>
              </w:rPr>
              <w:t>7.2.3</w:t>
            </w:r>
            <w:r w:rsidR="00B92032" w:rsidRPr="00D0220F">
              <w:rPr>
                <w:rStyle w:val="a3"/>
                <w:rFonts w:cs="Times New Roman"/>
                <w:b/>
                <w:noProof/>
              </w:rPr>
              <w:t>内部结构设计</w:t>
            </w:r>
            <w:r w:rsidR="00B92032">
              <w:rPr>
                <w:noProof/>
                <w:webHidden/>
              </w:rPr>
              <w:tab/>
            </w:r>
            <w:r w:rsidR="00B92032">
              <w:rPr>
                <w:noProof/>
                <w:webHidden/>
              </w:rPr>
              <w:fldChar w:fldCharType="begin"/>
            </w:r>
            <w:r w:rsidR="00B92032">
              <w:rPr>
                <w:noProof/>
                <w:webHidden/>
              </w:rPr>
              <w:instrText xml:space="preserve"> PAGEREF _Toc470650172 \h </w:instrText>
            </w:r>
            <w:r w:rsidR="00B92032">
              <w:rPr>
                <w:noProof/>
                <w:webHidden/>
              </w:rPr>
            </w:r>
            <w:r w:rsidR="00B92032">
              <w:rPr>
                <w:noProof/>
                <w:webHidden/>
              </w:rPr>
              <w:fldChar w:fldCharType="separate"/>
            </w:r>
            <w:r w:rsidR="00B92032">
              <w:rPr>
                <w:noProof/>
                <w:webHidden/>
              </w:rPr>
              <w:t>22</w:t>
            </w:r>
            <w:r w:rsidR="00B92032">
              <w:rPr>
                <w:noProof/>
                <w:webHidden/>
              </w:rPr>
              <w:fldChar w:fldCharType="end"/>
            </w:r>
          </w:hyperlink>
        </w:p>
        <w:p w:rsidR="0092360F" w:rsidRDefault="0092360F">
          <w:r>
            <w:rPr>
              <w:b/>
              <w:bCs/>
              <w:lang w:val="zh-CN"/>
            </w:rPr>
            <w:fldChar w:fldCharType="end"/>
          </w:r>
        </w:p>
      </w:sdtContent>
    </w:sdt>
    <w:p w:rsidR="00E25AA0" w:rsidRDefault="00E25AA0" w:rsidP="00E25AA0">
      <w:pPr>
        <w:spacing w:line="360" w:lineRule="auto"/>
        <w:rPr>
          <w:rFonts w:eastAsia="黑体"/>
        </w:rPr>
        <w:sectPr w:rsidR="00E25AA0" w:rsidSect="00E4716B">
          <w:footerReference w:type="default" r:id="rId10"/>
          <w:pgSz w:w="11906" w:h="16838"/>
          <w:pgMar w:top="1440" w:right="1800" w:bottom="1440" w:left="1800" w:header="851" w:footer="992" w:gutter="0"/>
          <w:pgNumType w:start="1"/>
          <w:cols w:space="425"/>
          <w:docGrid w:type="lines" w:linePitch="312"/>
        </w:sectPr>
      </w:pPr>
    </w:p>
    <w:p w:rsidR="006910D8" w:rsidRPr="00E25AA0" w:rsidRDefault="006910D8" w:rsidP="00E25AA0">
      <w:pPr>
        <w:pStyle w:val="1"/>
        <w:spacing w:beforeLines="50" w:before="156" w:afterLines="50" w:after="156" w:line="360" w:lineRule="auto"/>
        <w:rPr>
          <w:rFonts w:ascii="Times New Roman" w:eastAsia="黑体" w:hAnsi="Times New Roman"/>
        </w:rPr>
      </w:pPr>
      <w:bookmarkStart w:id="1" w:name="_Toc470650146"/>
      <w:r w:rsidRPr="0001252B">
        <w:rPr>
          <w:rFonts w:ascii="Times New Roman" w:eastAsia="黑体" w:hAnsi="Times New Roman"/>
        </w:rPr>
        <w:t xml:space="preserve">1 </w:t>
      </w:r>
      <w:r>
        <w:rPr>
          <w:rFonts w:ascii="Times New Roman" w:eastAsia="黑体" w:hAnsi="Times New Roman" w:hint="eastAsia"/>
        </w:rPr>
        <w:t>范围</w:t>
      </w:r>
      <w:bookmarkEnd w:id="0"/>
      <w:bookmarkEnd w:id="1"/>
    </w:p>
    <w:p w:rsidR="006910D8" w:rsidRDefault="006910D8" w:rsidP="006910D8">
      <w:pPr>
        <w:pStyle w:val="2"/>
        <w:spacing w:beforeLines="50" w:before="156" w:afterLines="50" w:after="156" w:line="360" w:lineRule="auto"/>
      </w:pPr>
      <w:bookmarkStart w:id="2" w:name="_Toc367706886"/>
      <w:bookmarkStart w:id="3" w:name="_Toc464422938"/>
      <w:bookmarkStart w:id="4" w:name="_Toc470650147"/>
      <w:r w:rsidRPr="00BE5B2A">
        <w:rPr>
          <w:rFonts w:hint="eastAsia"/>
        </w:rPr>
        <w:t>1.1</w:t>
      </w:r>
      <w:r w:rsidRPr="00BE5B2A">
        <w:rPr>
          <w:rFonts w:hint="eastAsia"/>
        </w:rPr>
        <w:t>标识</w:t>
      </w:r>
      <w:bookmarkEnd w:id="2"/>
      <w:bookmarkEnd w:id="3"/>
      <w:bookmarkEnd w:id="4"/>
      <w:r>
        <w:rPr>
          <w:rFonts w:hint="eastAsia"/>
        </w:rPr>
        <w:t xml:space="preserve"> </w:t>
      </w:r>
    </w:p>
    <w:p w:rsidR="006910D8" w:rsidRDefault="006910D8" w:rsidP="006910D8">
      <w:pPr>
        <w:spacing w:line="360" w:lineRule="auto"/>
      </w:pPr>
      <w:r>
        <w:tab/>
      </w:r>
      <w:r>
        <w:rPr>
          <w:rFonts w:hint="eastAsia"/>
        </w:rPr>
        <w:t>文档标识号：</w:t>
      </w:r>
      <w:r>
        <w:rPr>
          <w:rFonts w:hint="eastAsia"/>
        </w:rPr>
        <w:t>A</w:t>
      </w:r>
      <w:r>
        <w:t>2016</w:t>
      </w:r>
      <w:r>
        <w:rPr>
          <w:rFonts w:hint="eastAsia"/>
        </w:rPr>
        <w:t>-</w:t>
      </w:r>
      <w:r>
        <w:t>12-10</w:t>
      </w:r>
      <w:r w:rsidR="00BD5B70">
        <w:t>-00-02</w:t>
      </w:r>
    </w:p>
    <w:p w:rsidR="006910D8" w:rsidRDefault="006910D8" w:rsidP="006910D8">
      <w:pPr>
        <w:spacing w:line="360" w:lineRule="auto"/>
      </w:pPr>
      <w:r>
        <w:tab/>
      </w:r>
      <w:r>
        <w:rPr>
          <w:rFonts w:hint="eastAsia"/>
        </w:rPr>
        <w:t>文档标题：</w:t>
      </w:r>
      <w:r w:rsidR="00E84676">
        <w:rPr>
          <w:rFonts w:hint="eastAsia"/>
        </w:rPr>
        <w:t>软件设计说明书</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Pr>
          <w:rFonts w:cs="Times New Roman" w:hint="eastAsia"/>
          <w:color w:val="000000" w:themeColor="text1"/>
          <w:kern w:val="0"/>
          <w:szCs w:val="24"/>
        </w:rPr>
        <w:t>Library Management S</w:t>
      </w:r>
      <w:r w:rsidRPr="0075651E">
        <w:rPr>
          <w:rFonts w:cs="Times New Roman" w:hint="eastAsia"/>
          <w:color w:val="000000" w:themeColor="text1"/>
          <w:kern w:val="0"/>
          <w:szCs w:val="24"/>
        </w:rPr>
        <w:t>ystem</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LMS</w:t>
      </w:r>
      <w:r w:rsidR="003648EF">
        <w:rPr>
          <w:rFonts w:cs="Times New Roman" w:hint="eastAsia"/>
          <w:color w:val="000000" w:themeColor="text1"/>
          <w:kern w:val="0"/>
          <w:szCs w:val="24"/>
        </w:rPr>
        <w:t>_1.0</w:t>
      </w:r>
      <w:r w:rsidRPr="0075651E">
        <w:rPr>
          <w:rFonts w:cs="Times New Roman" w:hint="eastAsia"/>
          <w:color w:val="000000" w:themeColor="text1"/>
          <w:kern w:val="0"/>
          <w:szCs w:val="24"/>
        </w:rPr>
        <w:t xml:space="preserve"> </w:t>
      </w:r>
    </w:p>
    <w:p w:rsidR="006910D8"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sidR="003648EF">
        <w:rPr>
          <w:rFonts w:cs="Times New Roman"/>
          <w:color w:val="000000" w:themeColor="text1"/>
          <w:kern w:val="0"/>
          <w:szCs w:val="24"/>
        </w:rPr>
        <w:t>201610050020</w:t>
      </w:r>
    </w:p>
    <w:p w:rsidR="006910D8" w:rsidRDefault="006910D8" w:rsidP="006910D8">
      <w:pPr>
        <w:pStyle w:val="2"/>
        <w:spacing w:beforeLines="50" w:before="156" w:afterLines="50" w:after="156" w:line="360" w:lineRule="auto"/>
      </w:pPr>
      <w:bookmarkStart w:id="5" w:name="_Toc367706887"/>
      <w:bookmarkStart w:id="6" w:name="_Toc464422939"/>
      <w:bookmarkStart w:id="7" w:name="_Toc470650148"/>
      <w:r w:rsidRPr="003805C6">
        <w:rPr>
          <w:rFonts w:hint="eastAsia"/>
        </w:rPr>
        <w:t xml:space="preserve">1.2 </w:t>
      </w:r>
      <w:r w:rsidR="00F15410">
        <w:rPr>
          <w:rFonts w:hint="eastAsia"/>
        </w:rPr>
        <w:t>系统</w:t>
      </w:r>
      <w:r w:rsidRPr="003805C6">
        <w:rPr>
          <w:rFonts w:hint="eastAsia"/>
        </w:rPr>
        <w:t>概述</w:t>
      </w:r>
      <w:bookmarkEnd w:id="5"/>
      <w:bookmarkEnd w:id="6"/>
      <w:bookmarkEnd w:id="7"/>
    </w:p>
    <w:p w:rsidR="006910D8" w:rsidRPr="00D414C3" w:rsidRDefault="006910D8" w:rsidP="006910D8">
      <w:pPr>
        <w:spacing w:line="360" w:lineRule="auto"/>
      </w:pPr>
      <w:r>
        <w:tab/>
      </w:r>
      <w:r>
        <w:rPr>
          <w:rFonts w:hint="eastAsia"/>
        </w:rPr>
        <w:t>随着计算机系统的广泛使用，传统人工管理图书馆的劣势开始逐渐显现，处理效率低、运行成本高、错误率高一系列问题导致绝大多数图书馆都开始使用电子图书管理系统来对图书馆中人员和书籍进行管理。本系统便是在这样的需求下</w:t>
      </w:r>
      <w:r w:rsidR="00F15410">
        <w:rPr>
          <w:rFonts w:hint="eastAsia"/>
        </w:rPr>
        <w:t>提出</w:t>
      </w:r>
      <w:r w:rsidR="00C76DFE">
        <w:rPr>
          <w:rFonts w:hint="eastAsia"/>
        </w:rPr>
        <w:t>，</w:t>
      </w:r>
      <w:r w:rsidR="00F15410">
        <w:rPr>
          <w:rFonts w:hint="eastAsia"/>
        </w:rPr>
        <w:t>并逐步开发</w:t>
      </w:r>
      <w:r>
        <w:rPr>
          <w:rFonts w:hint="eastAsia"/>
        </w:rPr>
        <w:t>。</w:t>
      </w:r>
    </w:p>
    <w:p w:rsidR="004752A2" w:rsidRDefault="006910D8" w:rsidP="006910D8">
      <w:pPr>
        <w:spacing w:line="360" w:lineRule="auto"/>
        <w:rPr>
          <w:color w:val="000000" w:themeColor="text1"/>
        </w:rPr>
      </w:pPr>
      <w:r>
        <w:rPr>
          <w:color w:val="000000" w:themeColor="text1"/>
        </w:rPr>
        <w:tab/>
      </w:r>
      <w:r w:rsidR="00C76DFE">
        <w:rPr>
          <w:rFonts w:hint="eastAsia"/>
          <w:color w:val="000000" w:themeColor="text1"/>
        </w:rPr>
        <w:t>本</w:t>
      </w:r>
      <w:r>
        <w:rPr>
          <w:rFonts w:hint="eastAsia"/>
          <w:color w:val="000000" w:themeColor="text1"/>
        </w:rPr>
        <w:t>系统最为基本的功能是满足教师及学生自行注册，信息查询，图书借还、预约、延期</w:t>
      </w:r>
      <w:r w:rsidR="00C76DFE">
        <w:rPr>
          <w:rFonts w:hint="eastAsia"/>
          <w:color w:val="000000" w:themeColor="text1"/>
        </w:rPr>
        <w:t>、缴纳罚金这一系列</w:t>
      </w:r>
      <w:r>
        <w:rPr>
          <w:rFonts w:hint="eastAsia"/>
          <w:color w:val="000000" w:themeColor="text1"/>
        </w:rPr>
        <w:t>相关操作</w:t>
      </w:r>
      <w:r w:rsidR="00C76DFE">
        <w:rPr>
          <w:rFonts w:hint="eastAsia"/>
          <w:color w:val="000000" w:themeColor="text1"/>
        </w:rPr>
        <w:t>，</w:t>
      </w:r>
      <w:r>
        <w:rPr>
          <w:rFonts w:hint="eastAsia"/>
          <w:color w:val="000000" w:themeColor="text1"/>
        </w:rPr>
        <w:t>并且为数据库系统管理员提供了对图书信息录入、编排、修改、删除等操作的接口。为了符合实际需求，并使系统更加人性化，我们将系统使用者分为了两种：读者和系统管理员。读者又分为教师和学生，这个两个角色有着各自的使用操作和不同权限，例如，教师可以申请借阅一些保护类书籍（借阅范围更大）、借阅时间也相对于学生有所延长（借阅允许时间延长），一次性在借书籍数量上限也有所放宽（借阅上限增大）；读者可以在系统中进行注册，能够修改查询自己的个人基本信息、当前借阅、借阅历史等，另外，读者可以查询图书馆馆藏书籍的各类信息（包括书籍的分类、版本、出版时间、作者、出版社、</w:t>
      </w:r>
      <w:r>
        <w:rPr>
          <w:rFonts w:hint="eastAsia"/>
          <w:color w:val="000000" w:themeColor="text1"/>
        </w:rPr>
        <w:t>ISBN</w:t>
      </w:r>
      <w:r>
        <w:rPr>
          <w:rFonts w:hint="eastAsia"/>
          <w:color w:val="000000" w:themeColor="text1"/>
        </w:rPr>
        <w:t>号、借阅情况、当前可借量）。系统管理员有系统最高权限，可以新增、删除数据库中书籍，修改，查询书籍信息，并且可以对读者进行相应管理。</w:t>
      </w:r>
    </w:p>
    <w:p w:rsidR="004E7F7A" w:rsidRDefault="006910D8" w:rsidP="006910D8">
      <w:pPr>
        <w:spacing w:line="360" w:lineRule="auto"/>
        <w:rPr>
          <w:color w:val="000000" w:themeColor="text1"/>
        </w:rPr>
      </w:pPr>
      <w:r>
        <w:rPr>
          <w:color w:val="000000" w:themeColor="text1"/>
        </w:rPr>
        <w:tab/>
      </w:r>
      <w:r w:rsidR="004E7F7A">
        <w:rPr>
          <w:rFonts w:hint="eastAsia"/>
          <w:color w:val="000000" w:themeColor="text1"/>
        </w:rPr>
        <w:t>本系统开发方</w:t>
      </w:r>
      <w:r>
        <w:rPr>
          <w:rFonts w:hint="eastAsia"/>
          <w:color w:val="000000" w:themeColor="text1"/>
        </w:rPr>
        <w:t>：计算机学院软件工程课程小组</w:t>
      </w:r>
      <w:r>
        <w:rPr>
          <w:rFonts w:hint="eastAsia"/>
          <w:color w:val="000000" w:themeColor="text1"/>
        </w:rPr>
        <w:t>20</w:t>
      </w:r>
      <w:r>
        <w:rPr>
          <w:rFonts w:hint="eastAsia"/>
          <w:color w:val="000000" w:themeColor="text1"/>
        </w:rPr>
        <w:t>组。</w:t>
      </w:r>
    </w:p>
    <w:p w:rsidR="004E7F7A" w:rsidRDefault="006910D8" w:rsidP="004E7F7A">
      <w:pPr>
        <w:spacing w:line="360" w:lineRule="auto"/>
        <w:ind w:firstLine="420"/>
        <w:rPr>
          <w:color w:val="000000" w:themeColor="text1"/>
        </w:rPr>
      </w:pPr>
      <w:r>
        <w:rPr>
          <w:rFonts w:hint="eastAsia"/>
          <w:color w:val="000000" w:themeColor="text1"/>
        </w:rPr>
        <w:t>支持机构：北京航空航天大学计算机学院软件工程课程。</w:t>
      </w:r>
      <w:r w:rsidR="004E7F7A">
        <w:rPr>
          <w:color w:val="000000" w:themeColor="text1"/>
        </w:rPr>
        <w:tab/>
      </w:r>
    </w:p>
    <w:p w:rsidR="006910D8" w:rsidRPr="003805C6" w:rsidRDefault="006910D8" w:rsidP="006910D8">
      <w:pPr>
        <w:pStyle w:val="2"/>
        <w:spacing w:beforeLines="50" w:before="156" w:afterLines="50" w:after="156" w:line="360" w:lineRule="auto"/>
      </w:pPr>
      <w:bookmarkStart w:id="8" w:name="_Toc367706888"/>
      <w:bookmarkStart w:id="9" w:name="_Toc464422940"/>
      <w:bookmarkStart w:id="10" w:name="_Toc470650149"/>
      <w:r w:rsidRPr="003805C6">
        <w:rPr>
          <w:rFonts w:hint="eastAsia"/>
        </w:rPr>
        <w:t xml:space="preserve">1.3 </w:t>
      </w:r>
      <w:r w:rsidRPr="003805C6">
        <w:rPr>
          <w:rFonts w:hint="eastAsia"/>
        </w:rPr>
        <w:t>文档概述</w:t>
      </w:r>
      <w:bookmarkEnd w:id="8"/>
      <w:bookmarkEnd w:id="9"/>
      <w:bookmarkEnd w:id="10"/>
    </w:p>
    <w:p w:rsidR="006910D8" w:rsidRDefault="00C76DFE" w:rsidP="00430E62">
      <w:pPr>
        <w:spacing w:line="360" w:lineRule="auto"/>
        <w:jc w:val="left"/>
        <w:rPr>
          <w:color w:val="000000" w:themeColor="text1"/>
        </w:rPr>
      </w:pPr>
      <w:r>
        <w:rPr>
          <w:color w:val="000000" w:themeColor="text1"/>
        </w:rPr>
        <w:tab/>
      </w:r>
      <w:r>
        <w:rPr>
          <w:rFonts w:hint="eastAsia"/>
          <w:color w:val="000000" w:themeColor="text1"/>
        </w:rPr>
        <w:t>本文档是图书管理系统的系统设计说明书</w:t>
      </w:r>
      <w:r w:rsidR="0061748E">
        <w:rPr>
          <w:rFonts w:hint="eastAsia"/>
          <w:color w:val="000000" w:themeColor="text1"/>
        </w:rPr>
        <w:t>，其内容包括系统的各方面概述、体系结构</w:t>
      </w:r>
      <w:r w:rsidR="00430E62">
        <w:rPr>
          <w:rFonts w:hint="eastAsia"/>
          <w:color w:val="000000" w:themeColor="text1"/>
        </w:rPr>
        <w:t>设计</w:t>
      </w:r>
      <w:r w:rsidR="0061748E">
        <w:rPr>
          <w:rFonts w:hint="eastAsia"/>
          <w:color w:val="000000" w:themeColor="text1"/>
        </w:rPr>
        <w:t>、</w:t>
      </w:r>
      <w:r w:rsidR="00430E62">
        <w:rPr>
          <w:rFonts w:hint="eastAsia"/>
          <w:color w:val="000000" w:themeColor="text1"/>
        </w:rPr>
        <w:t>各个模块之间</w:t>
      </w:r>
      <w:r w:rsidR="002B03AB">
        <w:rPr>
          <w:rFonts w:hint="eastAsia"/>
          <w:color w:val="000000" w:themeColor="text1"/>
        </w:rPr>
        <w:t>接口设计、</w:t>
      </w:r>
      <w:r w:rsidR="00430E62">
        <w:rPr>
          <w:rFonts w:hint="eastAsia"/>
          <w:color w:val="000000" w:themeColor="text1"/>
        </w:rPr>
        <w:t>模块内部数据结构设计、以及具体模块的详细设计。</w:t>
      </w:r>
    </w:p>
    <w:p w:rsidR="000B2FE6" w:rsidRDefault="00430E62" w:rsidP="000B2FE6">
      <w:pPr>
        <w:spacing w:line="360" w:lineRule="auto"/>
        <w:jc w:val="left"/>
        <w:rPr>
          <w:color w:val="000000" w:themeColor="text1"/>
        </w:rPr>
      </w:pPr>
      <w:r>
        <w:rPr>
          <w:color w:val="000000" w:themeColor="text1"/>
        </w:rPr>
        <w:tab/>
      </w:r>
      <w:r>
        <w:rPr>
          <w:rFonts w:hint="eastAsia"/>
          <w:color w:val="000000" w:themeColor="text1"/>
        </w:rPr>
        <w:t>本文档的</w:t>
      </w:r>
      <w:r w:rsidR="005B23BE">
        <w:rPr>
          <w:rFonts w:hint="eastAsia"/>
          <w:color w:val="000000" w:themeColor="text1"/>
        </w:rPr>
        <w:t>主要用途是作为开发人员在系统实现上的参考，作为贯穿整个开发过程的设计依据，因此其中内容和最终成品密切相关。处于对软件</w:t>
      </w:r>
      <w:r w:rsidR="000C5062">
        <w:rPr>
          <w:rFonts w:hint="eastAsia"/>
          <w:color w:val="000000" w:themeColor="text1"/>
        </w:rPr>
        <w:t>项目开发的保密性需求和对使用者使用角度的封装，设计说明书不会直接向使用者公开，而是仅供开发人员查阅。</w:t>
      </w:r>
      <w:r w:rsidR="000F31F1">
        <w:rPr>
          <w:rFonts w:hint="eastAsia"/>
          <w:color w:val="000000" w:themeColor="text1"/>
        </w:rPr>
        <w:t>保密性需求具体通过签署保密合同，同时限制非开发人员访问该文档来实现。</w:t>
      </w:r>
    </w:p>
    <w:p w:rsidR="000B2FE6" w:rsidRPr="00E25AA0" w:rsidRDefault="000F31F1" w:rsidP="00E25AA0">
      <w:pPr>
        <w:pStyle w:val="2"/>
        <w:spacing w:beforeLines="50" w:before="156" w:afterLines="50" w:after="156" w:line="360" w:lineRule="auto"/>
      </w:pPr>
      <w:bookmarkStart w:id="11" w:name="_Toc470650150"/>
      <w:r w:rsidRPr="00037C6B">
        <w:rPr>
          <w:rFonts w:hint="eastAsia"/>
        </w:rPr>
        <w:t xml:space="preserve">1.4 </w:t>
      </w:r>
      <w:r w:rsidRPr="00037C6B">
        <w:rPr>
          <w:rFonts w:hint="eastAsia"/>
        </w:rPr>
        <w:t>术语和缩略词</w:t>
      </w:r>
      <w:bookmarkEnd w:id="11"/>
    </w:p>
    <w:p w:rsidR="000F22E1" w:rsidRPr="000B2FE6" w:rsidRDefault="000F22E1" w:rsidP="000B2FE6">
      <w:pPr>
        <w:spacing w:line="360" w:lineRule="auto"/>
        <w:ind w:firstLine="420"/>
        <w:jc w:val="left"/>
        <w:rPr>
          <w:color w:val="000000" w:themeColor="text1"/>
        </w:rPr>
      </w:pPr>
      <w:r w:rsidRPr="000F22E1">
        <w:rPr>
          <w:rFonts w:hint="eastAsia"/>
          <w:color w:val="000000" w:themeColor="text1"/>
        </w:rPr>
        <w:t>ISBN</w:t>
      </w:r>
      <w:r w:rsidRPr="000F22E1">
        <w:rPr>
          <w:rFonts w:hint="eastAsia"/>
          <w:color w:val="000000" w:themeColor="text1"/>
        </w:rPr>
        <w:t>号：由新闻出版社分配给各个出版社的书籍唯一编号</w:t>
      </w:r>
    </w:p>
    <w:p w:rsidR="00220034" w:rsidRPr="00037C6B" w:rsidRDefault="00220034" w:rsidP="00037C6B">
      <w:pPr>
        <w:pStyle w:val="1"/>
        <w:spacing w:beforeLines="50" w:before="156" w:afterLines="50" w:after="156" w:line="360" w:lineRule="auto"/>
        <w:rPr>
          <w:rFonts w:ascii="Times New Roman" w:eastAsia="黑体" w:hAnsi="Times New Roman"/>
        </w:rPr>
      </w:pPr>
      <w:bookmarkStart w:id="12" w:name="_Toc307923006"/>
      <w:bookmarkStart w:id="13" w:name="_Toc470650151"/>
      <w:r w:rsidRPr="00037C6B">
        <w:rPr>
          <w:rFonts w:ascii="Times New Roman" w:eastAsia="黑体" w:hAnsi="Times New Roman" w:hint="eastAsia"/>
        </w:rPr>
        <w:t xml:space="preserve">2 </w:t>
      </w:r>
      <w:r w:rsidRPr="00037C6B">
        <w:rPr>
          <w:rFonts w:ascii="Times New Roman" w:eastAsia="黑体" w:hAnsi="Times New Roman" w:hint="eastAsia"/>
        </w:rPr>
        <w:t>引用文档</w:t>
      </w:r>
      <w:bookmarkEnd w:id="12"/>
      <w:bookmarkEnd w:id="13"/>
    </w:p>
    <w:p w:rsidR="00220034" w:rsidRPr="00220034" w:rsidRDefault="00220034" w:rsidP="00220034">
      <w:pPr>
        <w:numPr>
          <w:ilvl w:val="0"/>
          <w:numId w:val="1"/>
        </w:numPr>
        <w:spacing w:line="360" w:lineRule="auto"/>
        <w:rPr>
          <w:rFonts w:cs="Times New Roman"/>
          <w:szCs w:val="24"/>
        </w:rPr>
      </w:pPr>
      <w:r w:rsidRPr="00220034">
        <w:rPr>
          <w:rFonts w:cs="Times New Roman"/>
          <w:szCs w:val="24"/>
        </w:rPr>
        <w:t>GB-T 8567-2006</w:t>
      </w:r>
      <w:r w:rsidRPr="00220034">
        <w:rPr>
          <w:rFonts w:cs="Times New Roman"/>
          <w:szCs w:val="24"/>
        </w:rPr>
        <w:tab/>
      </w:r>
      <w:r w:rsidRPr="00220034">
        <w:rPr>
          <w:rFonts w:cs="Times New Roman" w:hint="eastAsia"/>
          <w:szCs w:val="24"/>
        </w:rPr>
        <w:t>计算机软件文档编制规范，国标</w:t>
      </w:r>
    </w:p>
    <w:p w:rsidR="00220034" w:rsidRPr="00220034" w:rsidRDefault="00220034" w:rsidP="00220034">
      <w:pPr>
        <w:numPr>
          <w:ilvl w:val="0"/>
          <w:numId w:val="1"/>
        </w:numPr>
        <w:spacing w:line="360" w:lineRule="auto"/>
        <w:rPr>
          <w:rFonts w:cs="Times New Roman"/>
          <w:szCs w:val="24"/>
        </w:rPr>
      </w:pPr>
      <w:r>
        <w:rPr>
          <w:rFonts w:hint="eastAsia"/>
        </w:rPr>
        <w:t>A</w:t>
      </w:r>
      <w:r>
        <w:t>2016</w:t>
      </w:r>
      <w:r>
        <w:rPr>
          <w:rFonts w:hint="eastAsia"/>
        </w:rPr>
        <w:t>-</w:t>
      </w:r>
      <w:r>
        <w:t>10-05-00-20</w:t>
      </w:r>
      <w:r w:rsidRPr="00220034">
        <w:rPr>
          <w:rFonts w:cs="Times New Roman"/>
          <w:szCs w:val="24"/>
        </w:rPr>
        <w:tab/>
      </w:r>
      <w:r w:rsidRPr="00220034">
        <w:rPr>
          <w:rFonts w:cs="Times New Roman" w:hint="eastAsia"/>
          <w:szCs w:val="24"/>
        </w:rPr>
        <w:t>软件开发计划书</w:t>
      </w:r>
      <w:r w:rsidR="007717E5">
        <w:rPr>
          <w:rFonts w:cs="Times New Roman" w:hint="eastAsia"/>
          <w:szCs w:val="24"/>
        </w:rPr>
        <w:t>V</w:t>
      </w:r>
      <w:r w:rsidR="007717E5">
        <w:rPr>
          <w:rFonts w:cs="Times New Roman"/>
          <w:szCs w:val="24"/>
        </w:rPr>
        <w:t>2.0</w:t>
      </w:r>
    </w:p>
    <w:p w:rsidR="00220034" w:rsidRPr="00220034" w:rsidRDefault="009B3D7B" w:rsidP="00220034">
      <w:pPr>
        <w:numPr>
          <w:ilvl w:val="0"/>
          <w:numId w:val="1"/>
        </w:numPr>
        <w:spacing w:line="360" w:lineRule="auto"/>
        <w:rPr>
          <w:rFonts w:cs="Times New Roman"/>
          <w:szCs w:val="24"/>
        </w:rPr>
      </w:pPr>
      <w:r>
        <w:rPr>
          <w:rFonts w:hint="eastAsia"/>
        </w:rPr>
        <w:t>A</w:t>
      </w:r>
      <w:r>
        <w:t>2016</w:t>
      </w:r>
      <w:r>
        <w:rPr>
          <w:rFonts w:hint="eastAsia"/>
        </w:rPr>
        <w:t>-</w:t>
      </w:r>
      <w:r>
        <w:t>11-20-00-20</w:t>
      </w:r>
      <w:r w:rsidR="00220034" w:rsidRPr="00220034">
        <w:rPr>
          <w:rFonts w:cs="Times New Roman"/>
          <w:szCs w:val="24"/>
        </w:rPr>
        <w:tab/>
      </w:r>
      <w:r w:rsidR="00220034" w:rsidRPr="00220034">
        <w:rPr>
          <w:rFonts w:cs="Times New Roman" w:hint="eastAsia"/>
          <w:szCs w:val="24"/>
        </w:rPr>
        <w:t>系统需求规格说明书</w:t>
      </w:r>
      <w:r w:rsidR="007717E5">
        <w:rPr>
          <w:rFonts w:cs="Times New Roman" w:hint="eastAsia"/>
          <w:szCs w:val="24"/>
        </w:rPr>
        <w:t>V</w:t>
      </w:r>
      <w:r w:rsidR="007717E5">
        <w:rPr>
          <w:rFonts w:cs="Times New Roman"/>
          <w:szCs w:val="24"/>
        </w:rPr>
        <w:t>1.6</w:t>
      </w:r>
    </w:p>
    <w:p w:rsidR="00037C6B" w:rsidRDefault="00220034" w:rsidP="00037C6B">
      <w:pPr>
        <w:numPr>
          <w:ilvl w:val="0"/>
          <w:numId w:val="1"/>
        </w:numPr>
        <w:tabs>
          <w:tab w:val="num" w:pos="576"/>
        </w:tabs>
        <w:spacing w:line="360" w:lineRule="auto"/>
        <w:rPr>
          <w:rFonts w:cs="Times New Roman"/>
          <w:szCs w:val="24"/>
        </w:rPr>
      </w:pPr>
      <w:r w:rsidRPr="00220034">
        <w:rPr>
          <w:rFonts w:cs="Times New Roman"/>
          <w:szCs w:val="24"/>
        </w:rPr>
        <w:t>A2010-00-02-00.SDD-</w:t>
      </w:r>
      <w:r w:rsidRPr="00220034">
        <w:rPr>
          <w:rFonts w:cs="Times New Roman" w:hint="eastAsia"/>
          <w:szCs w:val="24"/>
        </w:rPr>
        <w:t>系统设计说明模板，内部文档</w:t>
      </w:r>
    </w:p>
    <w:p w:rsidR="00037C6B" w:rsidRPr="000B2FE6" w:rsidRDefault="009B3D7B" w:rsidP="000B2FE6">
      <w:pPr>
        <w:pStyle w:val="1"/>
        <w:spacing w:beforeLines="50" w:before="156" w:afterLines="50" w:after="156" w:line="360" w:lineRule="auto"/>
        <w:rPr>
          <w:rFonts w:ascii="Times New Roman" w:eastAsia="黑体" w:hAnsi="Times New Roman"/>
        </w:rPr>
      </w:pPr>
      <w:bookmarkStart w:id="14" w:name="_Toc470650152"/>
      <w:r w:rsidRPr="00037C6B">
        <w:rPr>
          <w:rFonts w:ascii="Times New Roman" w:eastAsia="黑体" w:hAnsi="Times New Roman" w:hint="eastAsia"/>
        </w:rPr>
        <w:t xml:space="preserve">3 </w:t>
      </w:r>
      <w:r w:rsidRPr="00037C6B">
        <w:rPr>
          <w:rFonts w:ascii="Times New Roman" w:eastAsia="黑体" w:hAnsi="Times New Roman" w:hint="eastAsia"/>
        </w:rPr>
        <w:t>需求概述</w:t>
      </w:r>
      <w:bookmarkEnd w:id="14"/>
    </w:p>
    <w:p w:rsidR="00037C6B" w:rsidRDefault="00E26F21" w:rsidP="00037C6B">
      <w:pPr>
        <w:spacing w:beforeLines="50" w:before="156" w:afterLines="50" w:after="156" w:line="360" w:lineRule="auto"/>
        <w:rPr>
          <w:rFonts w:cs="Times New Roman"/>
          <w:szCs w:val="24"/>
        </w:rPr>
      </w:pPr>
      <w:r>
        <w:rPr>
          <w:color w:val="000000" w:themeColor="text1"/>
        </w:rPr>
        <w:tab/>
      </w:r>
      <w:r w:rsidR="00042668" w:rsidRPr="00042668">
        <w:rPr>
          <w:rFonts w:hint="eastAsia"/>
          <w:color w:val="000000" w:themeColor="text1"/>
        </w:rPr>
        <w:t>图书管理系统</w:t>
      </w:r>
      <w:r w:rsidR="00104047" w:rsidRPr="00104047">
        <w:rPr>
          <w:rFonts w:hint="eastAsia"/>
          <w:color w:val="000000" w:themeColor="text1"/>
        </w:rPr>
        <w:t>作为</w:t>
      </w:r>
      <w:r w:rsidR="00042668">
        <w:rPr>
          <w:rFonts w:hint="eastAsia"/>
          <w:color w:val="000000" w:themeColor="text1"/>
        </w:rPr>
        <w:t>图书馆的重要组成部分，其特性包括稳定性、准确性、可支持较大流量访问。其需求可概述为实现</w:t>
      </w:r>
      <w:r w:rsidR="00104047">
        <w:rPr>
          <w:rFonts w:hint="eastAsia"/>
          <w:color w:val="000000" w:themeColor="text1"/>
        </w:rPr>
        <w:t>读者和系统管理员两个角度的各项功能：读者的注册、查阅修改个人信息、查询书籍信息、借阅</w:t>
      </w:r>
      <w:r w:rsidR="00104047">
        <w:rPr>
          <w:rFonts w:hint="eastAsia"/>
          <w:color w:val="000000" w:themeColor="text1"/>
        </w:rPr>
        <w:t>/</w:t>
      </w:r>
      <w:r w:rsidR="00104047">
        <w:rPr>
          <w:rFonts w:hint="eastAsia"/>
          <w:color w:val="000000" w:themeColor="text1"/>
        </w:rPr>
        <w:t>续借</w:t>
      </w:r>
      <w:r w:rsidR="00104047">
        <w:rPr>
          <w:rFonts w:hint="eastAsia"/>
          <w:color w:val="000000" w:themeColor="text1"/>
        </w:rPr>
        <w:t>/</w:t>
      </w:r>
      <w:r w:rsidR="00104047">
        <w:rPr>
          <w:rFonts w:hint="eastAsia"/>
          <w:color w:val="000000" w:themeColor="text1"/>
        </w:rPr>
        <w:t>归还书籍；系统管理员的增加</w:t>
      </w:r>
      <w:r w:rsidR="00104047">
        <w:rPr>
          <w:rFonts w:hint="eastAsia"/>
          <w:color w:val="000000" w:themeColor="text1"/>
        </w:rPr>
        <w:t>/</w:t>
      </w:r>
      <w:r w:rsidR="00104047">
        <w:rPr>
          <w:rFonts w:hint="eastAsia"/>
          <w:color w:val="000000" w:themeColor="text1"/>
        </w:rPr>
        <w:t>删除</w:t>
      </w:r>
      <w:r w:rsidR="00104047">
        <w:rPr>
          <w:rFonts w:hint="eastAsia"/>
          <w:color w:val="000000" w:themeColor="text1"/>
        </w:rPr>
        <w:t>/</w:t>
      </w:r>
      <w:r w:rsidR="00104047">
        <w:rPr>
          <w:rFonts w:hint="eastAsia"/>
          <w:color w:val="000000" w:themeColor="text1"/>
        </w:rPr>
        <w:t>修改</w:t>
      </w:r>
      <w:r w:rsidR="00104047">
        <w:rPr>
          <w:rFonts w:hint="eastAsia"/>
          <w:color w:val="000000" w:themeColor="text1"/>
        </w:rPr>
        <w:t>/</w:t>
      </w:r>
      <w:r w:rsidR="00104047">
        <w:rPr>
          <w:rFonts w:hint="eastAsia"/>
          <w:color w:val="000000" w:themeColor="text1"/>
        </w:rPr>
        <w:t>查询书籍信息、管理读者信息功能。为使得系统管理信息更加清晰，规定书籍信息至少包括：书名、版本、作者、出版日期、出版社、</w:t>
      </w:r>
      <w:r w:rsidR="00104047">
        <w:rPr>
          <w:rFonts w:hint="eastAsia"/>
          <w:color w:val="000000" w:themeColor="text1"/>
        </w:rPr>
        <w:t>ISBN</w:t>
      </w:r>
      <w:r w:rsidR="00104047">
        <w:rPr>
          <w:rFonts w:hint="eastAsia"/>
          <w:color w:val="000000" w:themeColor="text1"/>
        </w:rPr>
        <w:t>编号、书籍数量、书籍当前余量</w:t>
      </w:r>
      <w:r w:rsidR="002026A6">
        <w:rPr>
          <w:rFonts w:hint="eastAsia"/>
          <w:color w:val="000000" w:themeColor="text1"/>
        </w:rPr>
        <w:t>。</w:t>
      </w:r>
    </w:p>
    <w:p w:rsidR="00037C6B" w:rsidRDefault="002026A6" w:rsidP="00037C6B">
      <w:pPr>
        <w:spacing w:beforeLines="50" w:before="156" w:afterLines="50" w:after="156" w:line="360" w:lineRule="auto"/>
        <w:ind w:firstLine="420"/>
        <w:rPr>
          <w:rFonts w:cs="Times New Roman"/>
          <w:szCs w:val="24"/>
        </w:rPr>
      </w:pPr>
      <w:r>
        <w:rPr>
          <w:rFonts w:hint="eastAsia"/>
          <w:color w:val="000000" w:themeColor="text1"/>
        </w:rPr>
        <w:t>对系统需求规格说明书中</w:t>
      </w:r>
      <w:r w:rsidR="00037C6B">
        <w:rPr>
          <w:rFonts w:hint="eastAsia"/>
          <w:color w:val="000000" w:themeColor="text1"/>
        </w:rPr>
        <w:t>做出</w:t>
      </w:r>
      <w:r>
        <w:rPr>
          <w:rFonts w:hint="eastAsia"/>
          <w:color w:val="000000" w:themeColor="text1"/>
        </w:rPr>
        <w:t>的一些变更如下：</w:t>
      </w:r>
    </w:p>
    <w:p w:rsidR="00037C6B" w:rsidRDefault="00645450" w:rsidP="00037C6B">
      <w:pPr>
        <w:spacing w:beforeLines="50" w:before="156" w:afterLines="50" w:after="156" w:line="360" w:lineRule="auto"/>
        <w:ind w:firstLine="420"/>
        <w:rPr>
          <w:color w:val="000000" w:themeColor="text1"/>
        </w:rPr>
      </w:pPr>
      <w:r>
        <w:rPr>
          <w:rFonts w:hint="eastAsia"/>
          <w:color w:val="000000" w:themeColor="text1"/>
        </w:rPr>
        <w:t>1</w:t>
      </w:r>
      <w:r>
        <w:rPr>
          <w:rFonts w:hint="eastAsia"/>
          <w:color w:val="000000" w:themeColor="text1"/>
        </w:rPr>
        <w:t>）对读者功能需求中的删除用户需求，更改为修改用户部分信息（</w:t>
      </w:r>
      <w:r w:rsidR="00E26F21">
        <w:rPr>
          <w:rFonts w:hint="eastAsia"/>
          <w:color w:val="000000" w:themeColor="text1"/>
        </w:rPr>
        <w:t>包括个人电话号码</w:t>
      </w:r>
      <w:r>
        <w:rPr>
          <w:rFonts w:hint="eastAsia"/>
          <w:color w:val="000000" w:themeColor="text1"/>
        </w:rPr>
        <w:t>、</w:t>
      </w:r>
      <w:r w:rsidR="00E26F21">
        <w:rPr>
          <w:rFonts w:hint="eastAsia"/>
          <w:color w:val="000000" w:themeColor="text1"/>
        </w:rPr>
        <w:t>个人邮箱、个人地址</w:t>
      </w:r>
      <w:r>
        <w:rPr>
          <w:rFonts w:hint="eastAsia"/>
          <w:color w:val="000000" w:themeColor="text1"/>
        </w:rPr>
        <w:t>）</w:t>
      </w:r>
      <w:r w:rsidR="00E26F21">
        <w:rPr>
          <w:rFonts w:hint="eastAsia"/>
          <w:color w:val="000000" w:themeColor="text1"/>
        </w:rPr>
        <w:t>，用户具有对自身信息的添加、删除、修改、查询</w:t>
      </w:r>
      <w:r w:rsidR="00037C6B">
        <w:rPr>
          <w:rFonts w:hint="eastAsia"/>
          <w:color w:val="000000" w:themeColor="text1"/>
        </w:rPr>
        <w:t>权限。</w:t>
      </w:r>
    </w:p>
    <w:p w:rsidR="00037C6B" w:rsidRDefault="00E26F21" w:rsidP="00037C6B">
      <w:pPr>
        <w:spacing w:beforeLines="50" w:before="156" w:afterLines="50" w:after="156" w:line="360" w:lineRule="auto"/>
        <w:ind w:firstLine="420"/>
        <w:rPr>
          <w:color w:val="000000" w:themeColor="text1"/>
        </w:rPr>
      </w:pPr>
      <w:r>
        <w:rPr>
          <w:rFonts w:hint="eastAsia"/>
          <w:color w:val="000000" w:themeColor="text1"/>
        </w:rPr>
        <w:t>2</w:t>
      </w:r>
      <w:r>
        <w:rPr>
          <w:rFonts w:hint="eastAsia"/>
          <w:color w:val="000000" w:themeColor="text1"/>
        </w:rPr>
        <w:t>）</w:t>
      </w:r>
      <w:r w:rsidR="00D9333F">
        <w:rPr>
          <w:rFonts w:hint="eastAsia"/>
          <w:color w:val="000000" w:themeColor="text1"/>
        </w:rPr>
        <w:t>用户注册时对信息有效性进行检验：使用学号注册需要检验学生姓名（通过学校数据库信息对学生姓名进行核查），防止出现</w:t>
      </w:r>
      <w:r w:rsidR="00037C6B">
        <w:rPr>
          <w:rFonts w:hint="eastAsia"/>
          <w:color w:val="000000" w:themeColor="text1"/>
        </w:rPr>
        <w:t>冒名注册情况；填写邮箱信息时需要通过验证码对邮箱进行有效性检验。</w:t>
      </w:r>
    </w:p>
    <w:p w:rsidR="00037C6B" w:rsidRDefault="00447020" w:rsidP="00037C6B">
      <w:pPr>
        <w:spacing w:beforeLines="50" w:before="156" w:afterLines="50" w:after="156" w:line="360" w:lineRule="auto"/>
        <w:ind w:firstLine="420"/>
        <w:rPr>
          <w:rFonts w:cs="Times New Roman"/>
          <w:szCs w:val="24"/>
        </w:rPr>
      </w:pPr>
      <w:r>
        <w:rPr>
          <w:color w:val="000000" w:themeColor="text1"/>
        </w:rPr>
        <w:t>3</w:t>
      </w:r>
      <w:r>
        <w:rPr>
          <w:rFonts w:hint="eastAsia"/>
          <w:color w:val="000000" w:themeColor="text1"/>
        </w:rPr>
        <w:t>）</w:t>
      </w:r>
      <w:r w:rsidR="009C40F9">
        <w:rPr>
          <w:rFonts w:hint="eastAsia"/>
          <w:color w:val="000000" w:themeColor="text1"/>
        </w:rPr>
        <w:t>用户进行书籍查询时，</w:t>
      </w:r>
      <w:r w:rsidR="0047545D">
        <w:rPr>
          <w:rFonts w:hint="eastAsia"/>
          <w:color w:val="000000" w:themeColor="text1"/>
        </w:rPr>
        <w:t>前置条件由用户已经登录更改为用户通过网络打开网页；同时将用户输入书籍信息更改为用户输入书籍名称。</w:t>
      </w:r>
    </w:p>
    <w:p w:rsidR="00037C6B" w:rsidRDefault="0047545D" w:rsidP="00037C6B">
      <w:pPr>
        <w:spacing w:beforeLines="50" w:before="156" w:afterLines="50" w:after="156" w:line="360" w:lineRule="auto"/>
        <w:ind w:firstLine="420"/>
        <w:rPr>
          <w:color w:val="000000" w:themeColor="text1"/>
        </w:rPr>
      </w:pPr>
      <w:r>
        <w:rPr>
          <w:color w:val="000000" w:themeColor="text1"/>
        </w:rPr>
        <w:t>4</w:t>
      </w:r>
      <w:r>
        <w:rPr>
          <w:rFonts w:hint="eastAsia"/>
          <w:color w:val="000000" w:themeColor="text1"/>
        </w:rPr>
        <w:t>）</w:t>
      </w:r>
      <w:r w:rsidR="0015241E">
        <w:rPr>
          <w:rFonts w:hint="eastAsia"/>
          <w:color w:val="000000" w:themeColor="text1"/>
        </w:rPr>
        <w:t>书籍借阅</w:t>
      </w:r>
      <w:r w:rsidR="0015241E">
        <w:rPr>
          <w:rFonts w:hint="eastAsia"/>
          <w:color w:val="000000" w:themeColor="text1"/>
        </w:rPr>
        <w:t>/</w:t>
      </w:r>
      <w:r w:rsidR="0015241E">
        <w:rPr>
          <w:rFonts w:hint="eastAsia"/>
          <w:color w:val="000000" w:themeColor="text1"/>
        </w:rPr>
        <w:t>续借部分，前置条件中增加用户已经登录系统</w:t>
      </w:r>
      <w:r w:rsidR="00037C6B">
        <w:rPr>
          <w:rFonts w:hint="eastAsia"/>
          <w:color w:val="000000" w:themeColor="text1"/>
        </w:rPr>
        <w:t>。</w:t>
      </w:r>
    </w:p>
    <w:p w:rsidR="00037C6B" w:rsidRDefault="00144A53" w:rsidP="00037C6B">
      <w:pPr>
        <w:spacing w:beforeLines="50" w:before="156" w:afterLines="50" w:after="156" w:line="360" w:lineRule="auto"/>
        <w:ind w:firstLine="420"/>
        <w:rPr>
          <w:rFonts w:cs="Times New Roman"/>
          <w:szCs w:val="24"/>
        </w:rPr>
      </w:pPr>
      <w:r>
        <w:rPr>
          <w:color w:val="000000" w:themeColor="text1"/>
        </w:rPr>
        <w:t>5</w:t>
      </w:r>
      <w:r w:rsidR="005E3F7F">
        <w:rPr>
          <w:rFonts w:hint="eastAsia"/>
          <w:color w:val="000000" w:themeColor="text1"/>
        </w:rPr>
        <w:t>）</w:t>
      </w:r>
      <w:r w:rsidR="00DA3C32">
        <w:rPr>
          <w:rFonts w:hint="eastAsia"/>
          <w:color w:val="000000" w:themeColor="text1"/>
        </w:rPr>
        <w:t>用户信息管理中添加详细设计要求：管理员</w:t>
      </w:r>
      <w:r w:rsidR="00163ABA">
        <w:rPr>
          <w:rFonts w:hint="eastAsia"/>
          <w:color w:val="000000" w:themeColor="text1"/>
        </w:rPr>
        <w:t>可通过系统检索框由</w:t>
      </w:r>
      <w:r w:rsidR="00DA3C32">
        <w:rPr>
          <w:rFonts w:hint="eastAsia"/>
          <w:color w:val="000000" w:themeColor="text1"/>
        </w:rPr>
        <w:t>用户学号</w:t>
      </w:r>
      <w:r w:rsidR="00DA3C32">
        <w:rPr>
          <w:rFonts w:hint="eastAsia"/>
          <w:color w:val="000000" w:themeColor="text1"/>
        </w:rPr>
        <w:t>/</w:t>
      </w:r>
      <w:r w:rsidR="00DA3C32">
        <w:rPr>
          <w:rFonts w:hint="eastAsia"/>
          <w:color w:val="000000" w:themeColor="text1"/>
        </w:rPr>
        <w:t>职工号、用户姓名进行检索。</w:t>
      </w:r>
    </w:p>
    <w:p w:rsidR="00E26F21" w:rsidRPr="004D4DF9" w:rsidRDefault="00144A53" w:rsidP="004D4DF9">
      <w:pPr>
        <w:spacing w:beforeLines="50" w:before="156" w:afterLines="50" w:after="156" w:line="360" w:lineRule="auto"/>
        <w:ind w:firstLine="420"/>
        <w:rPr>
          <w:rFonts w:cs="Times New Roman"/>
          <w:szCs w:val="24"/>
        </w:rPr>
      </w:pPr>
      <w:r>
        <w:rPr>
          <w:color w:val="000000" w:themeColor="text1"/>
        </w:rPr>
        <w:t>6</w:t>
      </w:r>
      <w:r w:rsidR="00DA3C32">
        <w:rPr>
          <w:rFonts w:hint="eastAsia"/>
          <w:color w:val="000000" w:themeColor="text1"/>
        </w:rPr>
        <w:t>）书籍信息管理中</w:t>
      </w:r>
      <w:r w:rsidR="00163ABA">
        <w:rPr>
          <w:rFonts w:hint="eastAsia"/>
          <w:color w:val="000000" w:themeColor="text1"/>
        </w:rPr>
        <w:t>添加详细设计要求：管理员可通过系统检索框由书籍</w:t>
      </w:r>
      <w:r w:rsidR="00163ABA">
        <w:rPr>
          <w:rFonts w:hint="eastAsia"/>
          <w:color w:val="000000" w:themeColor="text1"/>
        </w:rPr>
        <w:t>ISBN</w:t>
      </w:r>
      <w:r w:rsidR="004D4DF9">
        <w:rPr>
          <w:rFonts w:hint="eastAsia"/>
          <w:color w:val="000000" w:themeColor="text1"/>
        </w:rPr>
        <w:t>号、书籍名称进行检索。</w:t>
      </w:r>
    </w:p>
    <w:p w:rsidR="004D4DF9" w:rsidRPr="000B2FE6" w:rsidRDefault="00F41474" w:rsidP="000B2FE6">
      <w:pPr>
        <w:pStyle w:val="1"/>
        <w:spacing w:beforeLines="50" w:before="156" w:afterLines="50" w:after="156" w:line="360" w:lineRule="auto"/>
        <w:rPr>
          <w:rFonts w:ascii="Times New Roman" w:eastAsia="黑体" w:hAnsi="Times New Roman"/>
        </w:rPr>
      </w:pPr>
      <w:bookmarkStart w:id="15" w:name="_Toc265683280"/>
      <w:bookmarkStart w:id="16" w:name="_Toc470650153"/>
      <w:r w:rsidRPr="000B2FE6">
        <w:rPr>
          <w:rFonts w:ascii="Times New Roman" w:eastAsia="黑体" w:hAnsi="Times New Roman" w:hint="eastAsia"/>
        </w:rPr>
        <w:t xml:space="preserve">4 </w:t>
      </w:r>
      <w:r w:rsidRPr="000B2FE6">
        <w:rPr>
          <w:rFonts w:ascii="Times New Roman" w:eastAsia="黑体" w:hAnsi="Times New Roman" w:hint="eastAsia"/>
        </w:rPr>
        <w:t>体系结构</w:t>
      </w:r>
      <w:bookmarkEnd w:id="15"/>
      <w:r w:rsidR="004D4DF9" w:rsidRPr="000B2FE6">
        <w:rPr>
          <w:rFonts w:ascii="Times New Roman" w:eastAsia="黑体" w:hAnsi="Times New Roman" w:hint="eastAsia"/>
        </w:rPr>
        <w:t>设计</w:t>
      </w:r>
      <w:bookmarkEnd w:id="16"/>
    </w:p>
    <w:p w:rsidR="00DB53ED" w:rsidRDefault="004D4DF9" w:rsidP="00DB53ED">
      <w:pPr>
        <w:pStyle w:val="2"/>
        <w:spacing w:beforeLines="50" w:before="156" w:afterLines="50" w:after="156" w:line="360" w:lineRule="auto"/>
      </w:pPr>
      <w:bookmarkStart w:id="17" w:name="_Toc470650154"/>
      <w:r w:rsidRPr="004D4DF9">
        <w:rPr>
          <w:rFonts w:hint="eastAsia"/>
        </w:rPr>
        <w:t>4.1</w:t>
      </w:r>
      <w:r w:rsidRPr="004D4DF9">
        <w:t xml:space="preserve"> </w:t>
      </w:r>
      <w:r w:rsidRPr="004D4DF9">
        <w:rPr>
          <w:rFonts w:hint="eastAsia"/>
        </w:rPr>
        <w:t>总体结构</w:t>
      </w:r>
      <w:bookmarkEnd w:id="17"/>
    </w:p>
    <w:p w:rsidR="00DB53ED" w:rsidRPr="00DB53ED" w:rsidRDefault="00DB53ED" w:rsidP="00DB53ED">
      <w:pPr>
        <w:jc w:val="center"/>
      </w:pPr>
      <w:r w:rsidRPr="00DB53ED">
        <w:rPr>
          <w:rFonts w:ascii="Calibri" w:hAnsi="Calibri" w:cs="Times New Roman"/>
          <w:b/>
          <w:bCs/>
          <w:noProof/>
        </w:rPr>
        <w:drawing>
          <wp:inline distT="0" distB="0" distL="0" distR="0" wp14:anchorId="4D32272D" wp14:editId="1815CD01">
            <wp:extent cx="3781425" cy="2954493"/>
            <wp:effectExtent l="0" t="0" r="0" b="0"/>
            <wp:docPr id="5" name="图片 5" descr="C:\Users\zengyutao\Desktop\系统各对象之间的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ngyutao\Desktop\系统各对象之间的关系.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928" cy="3004109"/>
                    </a:xfrm>
                    <a:prstGeom prst="rect">
                      <a:avLst/>
                    </a:prstGeom>
                    <a:noFill/>
                    <a:ln>
                      <a:noFill/>
                    </a:ln>
                  </pic:spPr>
                </pic:pic>
              </a:graphicData>
            </a:graphic>
          </wp:inline>
        </w:drawing>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4-1</w:t>
      </w:r>
    </w:p>
    <w:p w:rsidR="004F7323" w:rsidRPr="00F41474" w:rsidRDefault="00007688" w:rsidP="00D8235C">
      <w:pPr>
        <w:spacing w:line="360" w:lineRule="auto"/>
        <w:ind w:firstLine="420"/>
        <w:jc w:val="left"/>
        <w:rPr>
          <w:rFonts w:ascii="Arial" w:eastAsia="黑体" w:hAnsi="Arial" w:cs="Times New Roman"/>
          <w:b/>
          <w:bCs/>
          <w:sz w:val="28"/>
          <w:szCs w:val="28"/>
        </w:rPr>
      </w:pPr>
      <w:r>
        <w:rPr>
          <w:rFonts w:ascii="Calibri" w:hAnsi="Calibri" w:cs="Times New Roman" w:hint="eastAsia"/>
          <w:bCs/>
        </w:rPr>
        <w:t>图书管理系统中由三个主体部分构成：书籍及书籍信息、读者及读者信息</w:t>
      </w:r>
      <w:r w:rsidR="00806E2C">
        <w:rPr>
          <w:rFonts w:ascii="Calibri" w:hAnsi="Calibri" w:cs="Times New Roman" w:hint="eastAsia"/>
          <w:bCs/>
        </w:rPr>
        <w:t>、管理员及管理模块。其中书籍及书籍信息由管理员及管理模块进行管理和维护、读者及读者信息也由管理员及管理模块进行管理，同时读者可通过系统接口对书籍进行借阅、归还、续借，从而间接修改书籍的余量信息。</w:t>
      </w:r>
      <w:r w:rsidR="004F7323">
        <w:rPr>
          <w:b/>
          <w:noProof/>
        </w:rPr>
        <mc:AlternateContent>
          <mc:Choice Requires="wpc">
            <w:drawing>
              <wp:inline distT="0" distB="0" distL="0" distR="0" wp14:anchorId="1766692C" wp14:editId="4EDD6D3D">
                <wp:extent cx="5274310" cy="5597862"/>
                <wp:effectExtent l="0" t="0" r="345440" b="174625"/>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7"/>
                        <wps:cNvSpPr>
                          <a:spLocks noChangeArrowheads="1"/>
                        </wps:cNvSpPr>
                        <wps:spPr bwMode="auto">
                          <a:xfrm>
                            <a:off x="1714654" y="116482"/>
                            <a:ext cx="1028939" cy="395881"/>
                          </a:xfrm>
                          <a:prstGeom prst="rect">
                            <a:avLst/>
                          </a:prstGeom>
                          <a:solidFill>
                            <a:srgbClr val="FFFFFF"/>
                          </a:solidFill>
                          <a:ln w="9525">
                            <a:solidFill>
                              <a:srgbClr val="000000"/>
                            </a:solidFill>
                            <a:miter lim="800000"/>
                            <a:headEnd/>
                            <a:tailEnd/>
                          </a:ln>
                        </wps:spPr>
                        <wps:txbx>
                          <w:txbxContent>
                            <w:p w:rsidR="00E95E3A" w:rsidRDefault="00E95E3A" w:rsidP="004F7323">
                              <w:pPr>
                                <w:jc w:val="center"/>
                              </w:pPr>
                              <w:r>
                                <w:rPr>
                                  <w:rFonts w:hint="eastAsia"/>
                                </w:rPr>
                                <w:t>项</w:t>
                              </w:r>
                              <w:r>
                                <w:rPr>
                                  <w:rFonts w:hint="eastAsia"/>
                                </w:rPr>
                                <w:t xml:space="preserve"> </w:t>
                              </w:r>
                              <w:r>
                                <w:rPr>
                                  <w:rFonts w:hint="eastAsia"/>
                                </w:rPr>
                                <w:t>目</w:t>
                              </w:r>
                            </w:p>
                          </w:txbxContent>
                        </wps:txbx>
                        <wps:bodyPr rot="0" vert="horz" wrap="square" lIns="91440" tIns="45720" rIns="91440" bIns="45720" anchor="t" anchorCtr="0" upright="1">
                          <a:noAutofit/>
                        </wps:bodyPr>
                      </wps:wsp>
                      <wps:wsp>
                        <wps:cNvPr id="6" name="Rectangle 8"/>
                        <wps:cNvSpPr>
                          <a:spLocks noChangeArrowheads="1"/>
                        </wps:cNvSpPr>
                        <wps:spPr bwMode="auto">
                          <a:xfrm>
                            <a:off x="571795" y="908973"/>
                            <a:ext cx="342493" cy="891643"/>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需求分析</w:t>
                              </w:r>
                            </w:p>
                          </w:txbxContent>
                        </wps:txbx>
                        <wps:bodyPr rot="0" vert="horz" wrap="square" lIns="91440" tIns="45720" rIns="91440" bIns="45720" anchor="t" anchorCtr="0" upright="1">
                          <a:noAutofit/>
                        </wps:bodyPr>
                      </wps:wsp>
                      <wps:wsp>
                        <wps:cNvPr id="7" name="Rectangle 9"/>
                        <wps:cNvSpPr>
                          <a:spLocks noChangeArrowheads="1"/>
                        </wps:cNvSpPr>
                        <wps:spPr bwMode="auto">
                          <a:xfrm>
                            <a:off x="1257511" y="908973"/>
                            <a:ext cx="342493" cy="890914"/>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系统设计</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2057147" y="908973"/>
                            <a:ext cx="343953" cy="890914"/>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编码实现</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2743593" y="908973"/>
                            <a:ext cx="343223" cy="890914"/>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系统测试</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3543230" y="908973"/>
                            <a:ext cx="342493" cy="890914"/>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部署交付</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28572" y="2394801"/>
                            <a:ext cx="343223" cy="108921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系统分析</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2514291" y="2295648"/>
                            <a:ext cx="1028939"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主界面设计</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2514224" y="2691315"/>
                            <a:ext cx="1143560"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展示界面设计</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1599960" y="2394609"/>
                            <a:ext cx="343223" cy="12874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程序界面设计</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1142830" y="2394609"/>
                            <a:ext cx="343223" cy="1287140"/>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数据库设计</w:t>
                              </w:r>
                            </w:p>
                          </w:txbxContent>
                        </wps:txbx>
                        <wps:bodyPr rot="0" vert="horz" wrap="square" lIns="91440" tIns="45720" rIns="91440" bIns="45720" anchor="t" anchorCtr="0" upright="1">
                          <a:noAutofit/>
                        </wps:bodyPr>
                      </wps:wsp>
                      <wps:wsp>
                        <wps:cNvPr id="23" name="Rectangle 18"/>
                        <wps:cNvSpPr>
                          <a:spLocks noChangeArrowheads="1"/>
                        </wps:cNvSpPr>
                        <wps:spPr bwMode="auto">
                          <a:xfrm>
                            <a:off x="685680" y="2394417"/>
                            <a:ext cx="343223" cy="1089329"/>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功能设计</w:t>
                              </w:r>
                            </w:p>
                          </w:txbxContent>
                        </wps:txbx>
                        <wps:bodyPr rot="0" vert="horz" wrap="square" lIns="91440" tIns="45720" rIns="91440" bIns="45720" anchor="t" anchorCtr="0" upright="1">
                          <a:noAutofit/>
                        </wps:bodyPr>
                      </wps:wsp>
                      <wps:wsp>
                        <wps:cNvPr id="34" name="Rectangle 19"/>
                        <wps:cNvSpPr>
                          <a:spLocks noChangeArrowheads="1"/>
                        </wps:cNvSpPr>
                        <wps:spPr bwMode="auto">
                          <a:xfrm>
                            <a:off x="2514291" y="3088138"/>
                            <a:ext cx="1143590"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用户界面设计</w:t>
                              </w:r>
                            </w:p>
                          </w:txbxContent>
                        </wps:txbx>
                        <wps:bodyPr rot="0" vert="horz" wrap="square" lIns="91440" tIns="45720" rIns="91440" bIns="45720" anchor="t" anchorCtr="0" upright="1">
                          <a:noAutofit/>
                        </wps:bodyPr>
                      </wps:wsp>
                      <wps:wsp>
                        <wps:cNvPr id="35" name="Rectangle 20"/>
                        <wps:cNvSpPr>
                          <a:spLocks noChangeArrowheads="1"/>
                        </wps:cNvSpPr>
                        <wps:spPr bwMode="auto">
                          <a:xfrm>
                            <a:off x="2514224" y="3483746"/>
                            <a:ext cx="1143560"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编辑界面设计</w:t>
                              </w:r>
                            </w:p>
                          </w:txbxContent>
                        </wps:txbx>
                        <wps:bodyPr rot="0" vert="horz" wrap="square" lIns="91440" tIns="45720" rIns="91440" bIns="45720" anchor="t" anchorCtr="0" upright="1">
                          <a:noAutofit/>
                        </wps:bodyPr>
                      </wps:wsp>
                      <wps:wsp>
                        <wps:cNvPr id="36" name="Rectangle 21"/>
                        <wps:cNvSpPr>
                          <a:spLocks noChangeArrowheads="1"/>
                        </wps:cNvSpPr>
                        <wps:spPr bwMode="auto">
                          <a:xfrm>
                            <a:off x="2514291" y="3880629"/>
                            <a:ext cx="1143590"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查询界面设计</w:t>
                              </w:r>
                            </w:p>
                          </w:txbxContent>
                        </wps:txbx>
                        <wps:bodyPr rot="0" vert="horz" wrap="square" lIns="91440" tIns="45720" rIns="91440" bIns="45720" anchor="t" anchorCtr="0" upright="1">
                          <a:noAutofit/>
                        </wps:bodyPr>
                      </wps:wsp>
                      <wps:wsp>
                        <wps:cNvPr id="37" name="Rectangle 22"/>
                        <wps:cNvSpPr>
                          <a:spLocks noChangeArrowheads="1"/>
                        </wps:cNvSpPr>
                        <wps:spPr bwMode="auto">
                          <a:xfrm>
                            <a:off x="2514157" y="5067809"/>
                            <a:ext cx="1864168"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用户信息管理界面设计</w:t>
                              </w:r>
                            </w:p>
                          </w:txbxContent>
                        </wps:txbx>
                        <wps:bodyPr rot="0" vert="horz" wrap="square" lIns="91440" tIns="45720" rIns="91440" bIns="45720" anchor="t" anchorCtr="0" upright="1">
                          <a:noAutofit/>
                        </wps:bodyPr>
                      </wps:wsp>
                      <wps:wsp>
                        <wps:cNvPr id="38" name="Rectangle 23"/>
                        <wps:cNvSpPr>
                          <a:spLocks noChangeArrowheads="1"/>
                        </wps:cNvSpPr>
                        <wps:spPr bwMode="auto">
                          <a:xfrm>
                            <a:off x="3962400" y="3368734"/>
                            <a:ext cx="1637182"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管理员管理界面设计</w:t>
                              </w:r>
                            </w:p>
                          </w:txbxContent>
                        </wps:txbx>
                        <wps:bodyPr rot="0" vert="horz" wrap="square" lIns="91440" tIns="45720" rIns="91440" bIns="45720" anchor="t" anchorCtr="0" upright="1">
                          <a:noAutofit/>
                        </wps:bodyPr>
                      </wps:wsp>
                      <wps:wsp>
                        <wps:cNvPr id="39" name="Rectangle 24"/>
                        <wps:cNvSpPr>
                          <a:spLocks noChangeArrowheads="1"/>
                        </wps:cNvSpPr>
                        <wps:spPr bwMode="auto">
                          <a:xfrm>
                            <a:off x="3968509" y="2872901"/>
                            <a:ext cx="1485607" cy="298186"/>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用户登录界面设计</w:t>
                              </w:r>
                            </w:p>
                          </w:txbxContent>
                        </wps:txbx>
                        <wps:bodyPr rot="0" vert="horz" wrap="square" lIns="91440" tIns="45720" rIns="91440" bIns="45720" anchor="t" anchorCtr="0" upright="1">
                          <a:noAutofit/>
                        </wps:bodyPr>
                      </wps:wsp>
                      <wps:wsp>
                        <wps:cNvPr id="41" name="Rectangle 26"/>
                        <wps:cNvSpPr>
                          <a:spLocks noChangeArrowheads="1"/>
                        </wps:cNvSpPr>
                        <wps:spPr bwMode="auto">
                          <a:xfrm>
                            <a:off x="2514223" y="5450043"/>
                            <a:ext cx="1863983"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书籍信息管理界面设计</w:t>
                              </w:r>
                            </w:p>
                          </w:txbxContent>
                        </wps:txbx>
                        <wps:bodyPr rot="0" vert="horz" wrap="square" lIns="91440" tIns="45720" rIns="91440" bIns="45720" anchor="t" anchorCtr="0" upright="1">
                          <a:noAutofit/>
                        </wps:bodyPr>
                      </wps:wsp>
                      <wps:wsp>
                        <wps:cNvPr id="42" name="Rectangle 27"/>
                        <wps:cNvSpPr>
                          <a:spLocks noChangeArrowheads="1"/>
                        </wps:cNvSpPr>
                        <wps:spPr bwMode="auto">
                          <a:xfrm>
                            <a:off x="2514156" y="4672397"/>
                            <a:ext cx="2248343" cy="296728"/>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学校图书馆信息管理界面设计</w:t>
                              </w:r>
                            </w:p>
                          </w:txbxContent>
                        </wps:txbx>
                        <wps:bodyPr rot="0" vert="horz" wrap="square" lIns="91440" tIns="45720" rIns="91440" bIns="45720" anchor="t" anchorCtr="0" upright="1">
                          <a:noAutofit/>
                        </wps:bodyPr>
                      </wps:wsp>
                      <wps:wsp>
                        <wps:cNvPr id="43" name="Rectangle 28"/>
                        <wps:cNvSpPr>
                          <a:spLocks noChangeArrowheads="1"/>
                        </wps:cNvSpPr>
                        <wps:spPr bwMode="auto">
                          <a:xfrm>
                            <a:off x="2514223" y="4276177"/>
                            <a:ext cx="1864101" cy="297457"/>
                          </a:xfrm>
                          <a:prstGeom prst="rect">
                            <a:avLst/>
                          </a:prstGeom>
                          <a:solidFill>
                            <a:srgbClr val="FFFFFF"/>
                          </a:solidFill>
                          <a:ln w="9525">
                            <a:solidFill>
                              <a:srgbClr val="000000"/>
                            </a:solidFill>
                            <a:miter lim="800000"/>
                            <a:headEnd/>
                            <a:tailEnd/>
                          </a:ln>
                        </wps:spPr>
                        <wps:txbx>
                          <w:txbxContent>
                            <w:p w:rsidR="00E95E3A" w:rsidRDefault="00E95E3A" w:rsidP="004F7323">
                              <w:r>
                                <w:rPr>
                                  <w:rFonts w:hint="eastAsia"/>
                                </w:rPr>
                                <w:t>图书借阅统计界面设计</w:t>
                              </w:r>
                            </w:p>
                          </w:txbxContent>
                        </wps:txbx>
                        <wps:bodyPr rot="0" vert="horz" wrap="square" lIns="91440" tIns="45720" rIns="91440" bIns="45720" anchor="t" anchorCtr="0" upright="1">
                          <a:noAutofit/>
                        </wps:bodyPr>
                      </wps:wsp>
                      <wps:wsp>
                        <wps:cNvPr id="44" name="Line 29"/>
                        <wps:cNvCnPr>
                          <a:cxnSpLocks noChangeShapeType="1"/>
                        </wps:cNvCnPr>
                        <wps:spPr bwMode="auto">
                          <a:xfrm>
                            <a:off x="2171798" y="512363"/>
                            <a:ext cx="0" cy="39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0"/>
                        <wps:cNvCnPr>
                          <a:cxnSpLocks noChangeShapeType="1"/>
                        </wps:cNvCnPr>
                        <wps:spPr bwMode="auto">
                          <a:xfrm>
                            <a:off x="685716" y="710668"/>
                            <a:ext cx="30860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1"/>
                        <wps:cNvCnPr>
                          <a:cxnSpLocks noChangeShapeType="1"/>
                        </wps:cNvCnPr>
                        <wps:spPr bwMode="auto">
                          <a:xfrm>
                            <a:off x="685716"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2"/>
                        <wps:cNvCnPr>
                          <a:cxnSpLocks noChangeShapeType="1"/>
                        </wps:cNvCnPr>
                        <wps:spPr bwMode="auto">
                          <a:xfrm>
                            <a:off x="1486083"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3"/>
                        <wps:cNvCnPr>
                          <a:cxnSpLocks noChangeShapeType="1"/>
                        </wps:cNvCnPr>
                        <wps:spPr bwMode="auto">
                          <a:xfrm>
                            <a:off x="2972165"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4"/>
                        <wps:cNvCnPr>
                          <a:cxnSpLocks noChangeShapeType="1"/>
                        </wps:cNvCnPr>
                        <wps:spPr bwMode="auto">
                          <a:xfrm>
                            <a:off x="3771802"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5"/>
                        <wps:cNvCnPr>
                          <a:cxnSpLocks noChangeShapeType="1"/>
                        </wps:cNvCnPr>
                        <wps:spPr bwMode="auto">
                          <a:xfrm>
                            <a:off x="1371431" y="1799886"/>
                            <a:ext cx="0" cy="594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6"/>
                        <wps:cNvCnPr>
                          <a:cxnSpLocks noChangeShapeType="1"/>
                        </wps:cNvCnPr>
                        <wps:spPr bwMode="auto">
                          <a:xfrm>
                            <a:off x="457144" y="2097343"/>
                            <a:ext cx="1257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7"/>
                        <wps:cNvCnPr>
                          <a:cxnSpLocks noChangeShapeType="1"/>
                        </wps:cNvCnPr>
                        <wps:spPr bwMode="auto">
                          <a:xfrm>
                            <a:off x="45714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8"/>
                        <wps:cNvCnPr>
                          <a:cxnSpLocks noChangeShapeType="1"/>
                        </wps:cNvCnPr>
                        <wps:spPr bwMode="auto">
                          <a:xfrm>
                            <a:off x="914288"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9"/>
                        <wps:cNvCnPr>
                          <a:cxnSpLocks noChangeShapeType="1"/>
                        </wps:cNvCnPr>
                        <wps:spPr bwMode="auto">
                          <a:xfrm>
                            <a:off x="171465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
                        <wps:cNvCnPr>
                          <a:cxnSpLocks noChangeShapeType="1"/>
                        </wps:cNvCnPr>
                        <wps:spPr bwMode="auto">
                          <a:xfrm>
                            <a:off x="1943226" y="2790681"/>
                            <a:ext cx="57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2285658" y="2394225"/>
                            <a:ext cx="0" cy="3170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a:off x="2285719" y="5564770"/>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
                        <wps:cNvCnPr>
                          <a:cxnSpLocks noChangeShapeType="1"/>
                        </wps:cNvCnPr>
                        <wps:spPr bwMode="auto">
                          <a:xfrm>
                            <a:off x="2285719" y="526730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5"/>
                        <wps:cNvCnPr>
                          <a:cxnSpLocks noChangeShapeType="1"/>
                        </wps:cNvCnPr>
                        <wps:spPr bwMode="auto">
                          <a:xfrm>
                            <a:off x="2285719" y="487142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6"/>
                        <wps:cNvCnPr>
                          <a:cxnSpLocks noChangeShapeType="1"/>
                        </wps:cNvCnPr>
                        <wps:spPr bwMode="auto">
                          <a:xfrm>
                            <a:off x="2285719" y="447481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7"/>
                        <wps:cNvCnPr>
                          <a:cxnSpLocks noChangeShapeType="1"/>
                        </wps:cNvCnPr>
                        <wps:spPr bwMode="auto">
                          <a:xfrm>
                            <a:off x="2285719" y="407893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
                        <wps:cNvCnPr>
                          <a:cxnSpLocks noChangeShapeType="1"/>
                        </wps:cNvCnPr>
                        <wps:spPr bwMode="auto">
                          <a:xfrm>
                            <a:off x="2285719" y="3583172"/>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9"/>
                        <wps:cNvCnPr>
                          <a:cxnSpLocks noChangeShapeType="1"/>
                        </wps:cNvCnPr>
                        <wps:spPr bwMode="auto">
                          <a:xfrm>
                            <a:off x="2285719" y="3286443"/>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0"/>
                        <wps:cNvCnPr>
                          <a:cxnSpLocks noChangeShapeType="1"/>
                        </wps:cNvCnPr>
                        <wps:spPr bwMode="auto">
                          <a:xfrm>
                            <a:off x="2285719" y="2394801"/>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51"/>
                        <wps:cNvCnPr>
                          <a:cxnSpLocks noChangeShapeType="1"/>
                        </wps:cNvCnPr>
                        <wps:spPr bwMode="auto">
                          <a:xfrm>
                            <a:off x="3657881" y="3187291"/>
                            <a:ext cx="1139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2"/>
                        <wps:cNvCnPr>
                          <a:cxnSpLocks noChangeShapeType="1"/>
                        </wps:cNvCnPr>
                        <wps:spPr bwMode="auto">
                          <a:xfrm>
                            <a:off x="3771802" y="2988986"/>
                            <a:ext cx="0" cy="495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53"/>
                        <wps:cNvCnPr>
                          <a:cxnSpLocks noChangeShapeType="1"/>
                        </wps:cNvCnPr>
                        <wps:spPr bwMode="auto">
                          <a:xfrm flipV="1">
                            <a:off x="3771694" y="3483746"/>
                            <a:ext cx="190592"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4"/>
                        <wps:cNvCnPr>
                          <a:cxnSpLocks noChangeShapeType="1"/>
                        </wps:cNvCnPr>
                        <wps:spPr bwMode="auto">
                          <a:xfrm>
                            <a:off x="3771694" y="2988986"/>
                            <a:ext cx="1904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766692C" id="画布 134" o:spid="_x0000_s1026" editas="canvas" style="width:415.3pt;height:440.8pt;mso-position-horizontal-relative:char;mso-position-vertical-relative:line" coordsize="52743,5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975;visibility:visible;mso-wrap-style:square">
                  <v:fill o:detectmouseclick="t"/>
                  <v:path o:connecttype="none"/>
                </v:shape>
                <v:rect id="Rectangle 7" o:spid="_x0000_s1028" style="position:absolute;left:17146;top:1164;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E95E3A" w:rsidRDefault="00E95E3A" w:rsidP="004F7323">
                        <w:pPr>
                          <w:jc w:val="center"/>
                        </w:pPr>
                        <w:r>
                          <w:rPr>
                            <w:rFonts w:hint="eastAsia"/>
                          </w:rPr>
                          <w:t>项</w:t>
                        </w:r>
                        <w:r>
                          <w:rPr>
                            <w:rFonts w:hint="eastAsia"/>
                          </w:rPr>
                          <w:t xml:space="preserve"> </w:t>
                        </w:r>
                        <w:r>
                          <w:rPr>
                            <w:rFonts w:hint="eastAsia"/>
                          </w:rPr>
                          <w:t>目</w:t>
                        </w:r>
                      </w:p>
                    </w:txbxContent>
                  </v:textbox>
                </v:rect>
                <v:rect id="Rectangle 8" o:spid="_x0000_s1029" style="position:absolute;left:5717;top:9089;width:3425;height: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E95E3A" w:rsidRDefault="00E95E3A" w:rsidP="004F7323">
                        <w:r>
                          <w:rPr>
                            <w:rFonts w:hint="eastAsia"/>
                          </w:rPr>
                          <w:t>需求分析</w:t>
                        </w:r>
                      </w:p>
                    </w:txbxContent>
                  </v:textbox>
                </v:rect>
                <v:rect id="Rectangle 9" o:spid="_x0000_s1030" style="position:absolute;left:12575;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E95E3A" w:rsidRDefault="00E95E3A" w:rsidP="004F7323">
                        <w:r>
                          <w:rPr>
                            <w:rFonts w:hint="eastAsia"/>
                          </w:rPr>
                          <w:t>系统设计</w:t>
                        </w:r>
                      </w:p>
                    </w:txbxContent>
                  </v:textbox>
                </v:rect>
                <v:rect id="Rectangle 10" o:spid="_x0000_s1031" style="position:absolute;left:20571;top:9089;width:344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E95E3A" w:rsidRDefault="00E95E3A" w:rsidP="004F7323">
                        <w:r>
                          <w:rPr>
                            <w:rFonts w:hint="eastAsia"/>
                          </w:rPr>
                          <w:t>编码实现</w:t>
                        </w:r>
                      </w:p>
                    </w:txbxContent>
                  </v:textbox>
                </v:rect>
                <v:rect id="Rectangle 11" o:spid="_x0000_s1032" style="position:absolute;left:27435;top:9089;width:3433;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E95E3A" w:rsidRDefault="00E95E3A" w:rsidP="004F7323">
                        <w:r>
                          <w:rPr>
                            <w:rFonts w:hint="eastAsia"/>
                          </w:rPr>
                          <w:t>系统测试</w:t>
                        </w:r>
                      </w:p>
                    </w:txbxContent>
                  </v:textbox>
                </v:rect>
                <v:rect id="Rectangle 12" o:spid="_x0000_s1033" style="position:absolute;left:35432;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E95E3A" w:rsidRDefault="00E95E3A" w:rsidP="004F7323">
                        <w:r>
                          <w:rPr>
                            <w:rFonts w:hint="eastAsia"/>
                          </w:rPr>
                          <w:t>部署交付</w:t>
                        </w:r>
                      </w:p>
                    </w:txbxContent>
                  </v:textbox>
                </v:rect>
                <v:rect id="Rectangle 13" o:spid="_x0000_s1034" style="position:absolute;left:2285;top:23948;width:3432;height:10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E95E3A" w:rsidRDefault="00E95E3A" w:rsidP="004F7323">
                        <w:r>
                          <w:rPr>
                            <w:rFonts w:hint="eastAsia"/>
                          </w:rPr>
                          <w:t>系统分析</w:t>
                        </w:r>
                      </w:p>
                    </w:txbxContent>
                  </v:textbox>
                </v:rect>
                <v:rect id="Rectangle 14" o:spid="_x0000_s1035" style="position:absolute;left:25142;top:22956;width:1029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E95E3A" w:rsidRDefault="00E95E3A" w:rsidP="004F7323">
                        <w:r>
                          <w:rPr>
                            <w:rFonts w:hint="eastAsia"/>
                          </w:rPr>
                          <w:t>主界面设计</w:t>
                        </w:r>
                      </w:p>
                    </w:txbxContent>
                  </v:textbox>
                </v:rect>
                <v:rect id="Rectangle 15" o:spid="_x0000_s1036" style="position:absolute;left:25142;top:26913;width:11435;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E95E3A" w:rsidRDefault="00E95E3A" w:rsidP="004F7323">
                        <w:r>
                          <w:rPr>
                            <w:rFonts w:hint="eastAsia"/>
                          </w:rPr>
                          <w:t>展示界面设计</w:t>
                        </w:r>
                      </w:p>
                    </w:txbxContent>
                  </v:textbox>
                </v:rect>
                <v:rect id="Rectangle 16" o:spid="_x0000_s1037" style="position:absolute;left:15999;top:23946;width:3432;height:1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E95E3A" w:rsidRDefault="00E95E3A" w:rsidP="004F7323">
                        <w:r>
                          <w:rPr>
                            <w:rFonts w:hint="eastAsia"/>
                          </w:rPr>
                          <w:t>程序界面设计</w:t>
                        </w:r>
                      </w:p>
                    </w:txbxContent>
                  </v:textbox>
                </v:rect>
                <v:rect id="Rectangle 17" o:spid="_x0000_s1038" style="position:absolute;left:11428;top:23946;width:3432;height:1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E95E3A" w:rsidRDefault="00E95E3A" w:rsidP="004F7323">
                        <w:r>
                          <w:rPr>
                            <w:rFonts w:hint="eastAsia"/>
                          </w:rPr>
                          <w:t>数据库设计</w:t>
                        </w:r>
                      </w:p>
                    </w:txbxContent>
                  </v:textbox>
                </v:rect>
                <v:rect id="Rectangle 18" o:spid="_x0000_s1039" style="position:absolute;left:6856;top:23944;width:3433;height:1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E95E3A" w:rsidRDefault="00E95E3A" w:rsidP="004F7323">
                        <w:r>
                          <w:rPr>
                            <w:rFonts w:hint="eastAsia"/>
                          </w:rPr>
                          <w:t>功能设计</w:t>
                        </w:r>
                      </w:p>
                    </w:txbxContent>
                  </v:textbox>
                </v:rect>
                <v:rect id="Rectangle 19" o:spid="_x0000_s1040" style="position:absolute;left:25142;top:30881;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E95E3A" w:rsidRDefault="00E95E3A" w:rsidP="004F7323">
                        <w:r>
                          <w:rPr>
                            <w:rFonts w:hint="eastAsia"/>
                          </w:rPr>
                          <w:t>用户界面设计</w:t>
                        </w:r>
                      </w:p>
                    </w:txbxContent>
                  </v:textbox>
                </v:rect>
                <v:rect id="Rectangle 20" o:spid="_x0000_s1041" style="position:absolute;left:25142;top:34837;width:1143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E95E3A" w:rsidRDefault="00E95E3A" w:rsidP="004F7323">
                        <w:r>
                          <w:rPr>
                            <w:rFonts w:hint="eastAsia"/>
                          </w:rPr>
                          <w:t>编辑界面设计</w:t>
                        </w:r>
                      </w:p>
                    </w:txbxContent>
                  </v:textbox>
                </v:rect>
                <v:rect id="Rectangle 21" o:spid="_x0000_s1042" style="position:absolute;left:25142;top:38806;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E95E3A" w:rsidRDefault="00E95E3A" w:rsidP="004F7323">
                        <w:r>
                          <w:rPr>
                            <w:rFonts w:hint="eastAsia"/>
                          </w:rPr>
                          <w:t>查询界面设计</w:t>
                        </w:r>
                      </w:p>
                    </w:txbxContent>
                  </v:textbox>
                </v:rect>
                <v:rect id="Rectangle 22" o:spid="_x0000_s1043" style="position:absolute;left:25141;top:50678;width:1864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E95E3A" w:rsidRDefault="00E95E3A" w:rsidP="004F7323">
                        <w:r>
                          <w:rPr>
                            <w:rFonts w:hint="eastAsia"/>
                          </w:rPr>
                          <w:t>用户信息管理界面设计</w:t>
                        </w:r>
                      </w:p>
                    </w:txbxContent>
                  </v:textbox>
                </v:rect>
                <v:rect id="Rectangle 23" o:spid="_x0000_s1044" style="position:absolute;left:39624;top:33687;width:16371;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E95E3A" w:rsidRDefault="00E95E3A" w:rsidP="004F7323">
                        <w:r>
                          <w:rPr>
                            <w:rFonts w:hint="eastAsia"/>
                          </w:rPr>
                          <w:t>管理员管理界面设计</w:t>
                        </w:r>
                      </w:p>
                    </w:txbxContent>
                  </v:textbox>
                </v:rect>
                <v:rect id="Rectangle 24" o:spid="_x0000_s1045" style="position:absolute;left:39685;top:28729;width:14856;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E95E3A" w:rsidRDefault="00E95E3A" w:rsidP="004F7323">
                        <w:r>
                          <w:rPr>
                            <w:rFonts w:hint="eastAsia"/>
                          </w:rPr>
                          <w:t>用户登录界面设计</w:t>
                        </w:r>
                      </w:p>
                    </w:txbxContent>
                  </v:textbox>
                </v:rect>
                <v:rect id="Rectangle 26" o:spid="_x0000_s1046" style="position:absolute;left:25142;top:54500;width:1864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E95E3A" w:rsidRDefault="00E95E3A" w:rsidP="004F7323">
                        <w:r>
                          <w:rPr>
                            <w:rFonts w:hint="eastAsia"/>
                          </w:rPr>
                          <w:t>书籍信息管理界面设计</w:t>
                        </w:r>
                      </w:p>
                    </w:txbxContent>
                  </v:textbox>
                </v:rect>
                <v:rect id="Rectangle 27" o:spid="_x0000_s1047" style="position:absolute;left:25141;top:46723;width:2248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E95E3A" w:rsidRDefault="00E95E3A" w:rsidP="004F7323">
                        <w:r>
                          <w:rPr>
                            <w:rFonts w:hint="eastAsia"/>
                          </w:rPr>
                          <w:t>学校图书馆信息管理界面设计</w:t>
                        </w:r>
                      </w:p>
                    </w:txbxContent>
                  </v:textbox>
                </v:rect>
                <v:rect id="Rectangle 28" o:spid="_x0000_s1048" style="position:absolute;left:25142;top:42761;width:1864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E95E3A" w:rsidRDefault="00E95E3A" w:rsidP="004F7323">
                        <w:r>
                          <w:rPr>
                            <w:rFonts w:hint="eastAsia"/>
                          </w:rPr>
                          <w:t>图书借阅统计界面设计</w:t>
                        </w:r>
                      </w:p>
                    </w:txbxContent>
                  </v:textbox>
                </v:rect>
                <v:line id="Line 29" o:spid="_x0000_s1049" style="position:absolute;visibility:visible;mso-wrap-style:square" from="21717,5123" to="2171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0" o:spid="_x0000_s1050" style="position:absolute;visibility:visible;mso-wrap-style:square" from="6857,7106" to="37718,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31" o:spid="_x0000_s1051" style="position:absolute;visibility:visible;mso-wrap-style:square" from="6857,7106" to="685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32" o:spid="_x0000_s1052" style="position:absolute;visibility:visible;mso-wrap-style:square" from="14860,7106" to="14860,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33" o:spid="_x0000_s1053" style="position:absolute;visibility:visible;mso-wrap-style:square" from="29721,7106" to="29721,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4" o:spid="_x0000_s1054" style="position:absolute;visibility:visible;mso-wrap-style:square" from="37718,7106" to="37718,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5" o:spid="_x0000_s1055" style="position:absolute;visibility:visible;mso-wrap-style:square" from="13714,17998" to="13714,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36" o:spid="_x0000_s1056" style="position:absolute;visibility:visible;mso-wrap-style:square" from="4571,20973" to="17146,20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7" o:spid="_x0000_s1057" style="position:absolute;visibility:visible;mso-wrap-style:square" from="4571,20973" to="4571,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38" o:spid="_x0000_s1058" style="position:absolute;visibility:visible;mso-wrap-style:square" from="9142,20973" to="9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39" o:spid="_x0000_s1059" style="position:absolute;visibility:visible;mso-wrap-style:square" from="17146,20973" to="17146,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40" o:spid="_x0000_s1060" style="position:absolute;visibility:visible;mso-wrap-style:square" from="19432,27906" to="25142,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41" o:spid="_x0000_s1061" style="position:absolute;visibility:visible;mso-wrap-style:square" from="22856,23942" to="22856,5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3" o:spid="_x0000_s1062" style="position:absolute;visibility:visible;mso-wrap-style:square" from="22857,55647" to="25142,5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44" o:spid="_x0000_s1063" style="position:absolute;visibility:visible;mso-wrap-style:square" from="22857,52673" to="25142,5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5" o:spid="_x0000_s1064" style="position:absolute;visibility:visible;mso-wrap-style:square" from="22857,48714" to="25142,4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6" o:spid="_x0000_s1065" style="position:absolute;visibility:visible;mso-wrap-style:square" from="22857,44748" to="25142,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47" o:spid="_x0000_s1066" style="position:absolute;visibility:visible;mso-wrap-style:square" from="22857,40789" to="25142,4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 o:spid="_x0000_s1067" style="position:absolute;visibility:visible;mso-wrap-style:square" from="22857,35831" to="25142,3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9" o:spid="_x0000_s1068" style="position:absolute;visibility:visible;mso-wrap-style:square" from="22857,32864" to="25142,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50" o:spid="_x0000_s1069" style="position:absolute;visibility:visible;mso-wrap-style:square" from="22857,23948" to="25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51" o:spid="_x0000_s1070" style="position:absolute;visibility:visible;mso-wrap-style:square" from="36578,31872" to="37718,3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52" o:spid="_x0000_s1071" style="position:absolute;visibility:visible;mso-wrap-style:square" from="37718,29889" to="37718,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53" o:spid="_x0000_s1072" style="position:absolute;flip:y;visibility:visible;mso-wrap-style:square" from="37716,34837" to="39622,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54" o:spid="_x0000_s1073" style="position:absolute;visibility:visible;mso-wrap-style:square" from="37716,29889" to="39621,2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w10:anchorlock/>
              </v:group>
            </w:pict>
          </mc:Fallback>
        </mc:AlternateContent>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w:t>
      </w:r>
      <w:r>
        <w:rPr>
          <w:rFonts w:cs="Times New Roman"/>
          <w:bCs/>
          <w:sz w:val="22"/>
          <w:szCs w:val="21"/>
        </w:rPr>
        <w:t>2</w:t>
      </w:r>
    </w:p>
    <w:p w:rsidR="00CE1171" w:rsidRDefault="002349AC" w:rsidP="00CE1171">
      <w:pPr>
        <w:spacing w:line="360" w:lineRule="auto"/>
        <w:ind w:firstLine="420"/>
        <w:rPr>
          <w:rFonts w:cs="Times New Roman"/>
          <w:szCs w:val="24"/>
        </w:rPr>
      </w:pPr>
      <w:r>
        <w:rPr>
          <w:rFonts w:cs="Times New Roman" w:hint="eastAsia"/>
          <w:szCs w:val="24"/>
        </w:rPr>
        <w:t>系统界面部分包含有主界面、展示界面、用户界面（包含普通读者和管理员的登录界面），编辑个人信息界面、查询书籍信息界面、书籍详细信息界面（也即上面所介绍的图书借阅统计界面）、</w:t>
      </w:r>
      <w:r w:rsidR="008A3A1C">
        <w:rPr>
          <w:rFonts w:cs="Times New Roman" w:hint="eastAsia"/>
          <w:szCs w:val="24"/>
        </w:rPr>
        <w:t>管理员管理界面（上述的学校图书馆信息管理界面）和用户</w:t>
      </w:r>
      <w:r w:rsidR="008A3A1C">
        <w:rPr>
          <w:rFonts w:cs="Times New Roman" w:hint="eastAsia"/>
          <w:szCs w:val="24"/>
        </w:rPr>
        <w:t>/</w:t>
      </w:r>
      <w:r w:rsidR="008A3A1C">
        <w:rPr>
          <w:rFonts w:cs="Times New Roman" w:hint="eastAsia"/>
          <w:szCs w:val="24"/>
        </w:rPr>
        <w:t>书籍信息管理界面。这些界面之间相互连通，形成图书管理系统对外的整体呈现。</w:t>
      </w:r>
      <w:bookmarkStart w:id="18" w:name="_Toc44319528"/>
      <w:bookmarkStart w:id="19" w:name="_Toc265683282"/>
    </w:p>
    <w:p w:rsidR="00124DAD" w:rsidRDefault="00124DAD" w:rsidP="00CE1171">
      <w:pPr>
        <w:spacing w:line="360" w:lineRule="auto"/>
        <w:ind w:firstLine="420"/>
        <w:rPr>
          <w:rFonts w:cs="Times New Roman"/>
          <w:szCs w:val="24"/>
        </w:rPr>
      </w:pPr>
      <w:r>
        <w:rPr>
          <w:rFonts w:cs="Times New Roman" w:hint="eastAsia"/>
          <w:szCs w:val="24"/>
        </w:rPr>
        <w:t>系统包含子模块如下：</w:t>
      </w:r>
    </w:p>
    <w:tbl>
      <w:tblPr>
        <w:tblStyle w:val="a9"/>
        <w:tblW w:w="0" w:type="auto"/>
        <w:tblLook w:val="04A0" w:firstRow="1" w:lastRow="0" w:firstColumn="1" w:lastColumn="0" w:noHBand="0" w:noVBand="1"/>
      </w:tblPr>
      <w:tblGrid>
        <w:gridCol w:w="3539"/>
        <w:gridCol w:w="4678"/>
      </w:tblGrid>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序号</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模块名</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1</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注册模块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2</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登录</w:t>
            </w:r>
            <w:r w:rsidRPr="0025236C">
              <w:rPr>
                <w:rFonts w:cs="Times New Roman" w:hint="eastAsia"/>
                <w:szCs w:val="24"/>
              </w:rPr>
              <w:t>/</w:t>
            </w:r>
            <w:r w:rsidRPr="0025236C">
              <w:rPr>
                <w:rFonts w:cs="Times New Roman" w:hint="eastAsia"/>
                <w:szCs w:val="24"/>
              </w:rPr>
              <w:t>注销模块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3</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书籍信息查询模块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4</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5</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6</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读者信息修改模块</w:t>
            </w:r>
          </w:p>
        </w:tc>
      </w:tr>
    </w:tbl>
    <w:p w:rsidR="0025236C" w:rsidRPr="00610967" w:rsidRDefault="00610967" w:rsidP="00610967">
      <w:pPr>
        <w:spacing w:line="360" w:lineRule="auto"/>
        <w:jc w:val="center"/>
        <w:rPr>
          <w:rFonts w:cs="Times New Roman"/>
          <w:szCs w:val="24"/>
        </w:rPr>
      </w:pPr>
      <w:r w:rsidRPr="00610967">
        <w:rPr>
          <w:rFonts w:cs="Times New Roman"/>
          <w:szCs w:val="24"/>
        </w:rPr>
        <w:t>表</w:t>
      </w:r>
      <w:r w:rsidRPr="00610967">
        <w:rPr>
          <w:rFonts w:cs="Times New Roman"/>
          <w:szCs w:val="24"/>
        </w:rPr>
        <w:t>4-1</w:t>
      </w:r>
    </w:p>
    <w:p w:rsidR="00F41474" w:rsidRPr="00610967" w:rsidRDefault="00F41474" w:rsidP="00610967">
      <w:pPr>
        <w:pStyle w:val="2"/>
        <w:spacing w:beforeLines="50" w:before="156" w:afterLines="50" w:after="156" w:line="360" w:lineRule="auto"/>
      </w:pPr>
      <w:bookmarkStart w:id="20" w:name="_Toc470650155"/>
      <w:r w:rsidRPr="00610967">
        <w:rPr>
          <w:rFonts w:hint="eastAsia"/>
        </w:rPr>
        <w:t>4.2</w:t>
      </w:r>
      <w:r w:rsidRPr="00610967">
        <w:rPr>
          <w:rFonts w:hint="eastAsia"/>
        </w:rPr>
        <w:t>功能分配</w:t>
      </w:r>
      <w:bookmarkEnd w:id="18"/>
      <w:bookmarkEnd w:id="19"/>
      <w:bookmarkEnd w:id="20"/>
    </w:p>
    <w:p w:rsidR="00D35FBB" w:rsidRPr="00D35FBB" w:rsidRDefault="00D35FBB" w:rsidP="00CE1171">
      <w:pPr>
        <w:spacing w:line="360" w:lineRule="auto"/>
        <w:rPr>
          <w:rFonts w:cs="Times New Roman"/>
          <w:szCs w:val="24"/>
        </w:rPr>
      </w:pPr>
      <w:r>
        <w:rPr>
          <w:rFonts w:ascii="Arial" w:eastAsia="黑体" w:hAnsi="Arial" w:cs="Times New Roman"/>
          <w:b/>
          <w:bCs/>
          <w:sz w:val="28"/>
          <w:szCs w:val="28"/>
        </w:rPr>
        <w:tab/>
      </w:r>
      <w:r w:rsidRPr="00D35FBB">
        <w:rPr>
          <w:rFonts w:cs="Times New Roman" w:hint="eastAsia"/>
          <w:szCs w:val="24"/>
        </w:rPr>
        <w:t>系统功能与模块之间对应关系如下</w:t>
      </w:r>
      <w:r>
        <w:rPr>
          <w:rFonts w:cs="Times New Roman" w:hint="eastAsia"/>
          <w:szCs w:val="24"/>
        </w:rPr>
        <w:t>：</w:t>
      </w:r>
    </w:p>
    <w:p w:rsidR="00D35FBB" w:rsidRDefault="00D35FBB" w:rsidP="00CE1171">
      <w:pPr>
        <w:spacing w:line="360" w:lineRule="auto"/>
        <w:rPr>
          <w:rFonts w:cs="Times New Roman"/>
          <w:szCs w:val="24"/>
        </w:rPr>
      </w:pPr>
      <w:r w:rsidRPr="00D35FBB">
        <w:rPr>
          <w:rFonts w:cs="Times New Roman"/>
          <w:szCs w:val="24"/>
        </w:rPr>
        <w:tab/>
      </w:r>
      <w:r>
        <w:rPr>
          <w:rFonts w:cs="Times New Roman" w:hint="eastAsia"/>
          <w:szCs w:val="24"/>
        </w:rPr>
        <w:t>用户注册：注册模块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管理员</w:t>
      </w:r>
      <w:r>
        <w:rPr>
          <w:rFonts w:cs="Times New Roman" w:hint="eastAsia"/>
          <w:szCs w:val="24"/>
        </w:rPr>
        <w:t>/</w:t>
      </w:r>
      <w:r>
        <w:rPr>
          <w:rFonts w:cs="Times New Roman" w:hint="eastAsia"/>
          <w:szCs w:val="24"/>
        </w:rPr>
        <w:t>用户注销：</w:t>
      </w:r>
      <w:r w:rsidR="00124DAD">
        <w:rPr>
          <w:rFonts w:cs="Times New Roman" w:hint="eastAsia"/>
          <w:szCs w:val="24"/>
        </w:rPr>
        <w:t>登录</w:t>
      </w:r>
      <w:r w:rsidR="0074454D">
        <w:rPr>
          <w:rFonts w:cs="Times New Roman" w:hint="eastAsia"/>
          <w:szCs w:val="24"/>
        </w:rPr>
        <w:t>/</w:t>
      </w:r>
      <w:r w:rsidR="0074454D">
        <w:rPr>
          <w:rFonts w:cs="Times New Roman" w:hint="eastAsia"/>
          <w:szCs w:val="24"/>
        </w:rPr>
        <w:t>注销模块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w:t>
      </w:r>
      <w:r w:rsidR="00735EA0">
        <w:rPr>
          <w:rFonts w:cs="Times New Roman" w:hint="eastAsia"/>
          <w:szCs w:val="24"/>
        </w:rPr>
        <w:t>/</w:t>
      </w:r>
      <w:r>
        <w:rPr>
          <w:rFonts w:cs="Times New Roman" w:hint="eastAsia"/>
          <w:szCs w:val="24"/>
        </w:rPr>
        <w:t>用户登录：登录</w:t>
      </w:r>
      <w:r w:rsidR="00124DAD">
        <w:rPr>
          <w:rFonts w:cs="Times New Roman" w:hint="eastAsia"/>
          <w:szCs w:val="24"/>
        </w:rPr>
        <w:t>/</w:t>
      </w:r>
      <w:r w:rsidR="00124DAD">
        <w:rPr>
          <w:rFonts w:cs="Times New Roman" w:hint="eastAsia"/>
          <w:szCs w:val="24"/>
        </w:rPr>
        <w:t>注销</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Pr>
          <w:rFonts w:cs="Times New Roman" w:hint="eastAsia"/>
          <w:szCs w:val="24"/>
        </w:rPr>
        <w:t>用户查询：</w:t>
      </w:r>
      <w:r w:rsidR="00735EA0">
        <w:rPr>
          <w:rFonts w:cs="Times New Roman" w:hint="eastAsia"/>
          <w:szCs w:val="24"/>
        </w:rPr>
        <w:t>书籍信息</w:t>
      </w:r>
      <w:r>
        <w:rPr>
          <w:rFonts w:cs="Times New Roman" w:hint="eastAsia"/>
          <w:szCs w:val="24"/>
        </w:rPr>
        <w:t>查询模块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用户借</w:t>
      </w:r>
      <w:r>
        <w:rPr>
          <w:rFonts w:cs="Times New Roman" w:hint="eastAsia"/>
          <w:szCs w:val="24"/>
        </w:rPr>
        <w:t>/</w:t>
      </w:r>
      <w:r>
        <w:rPr>
          <w:rFonts w:cs="Times New Roman" w:hint="eastAsia"/>
          <w:szCs w:val="24"/>
        </w:rPr>
        <w:t>还</w:t>
      </w:r>
      <w:r>
        <w:rPr>
          <w:rFonts w:cs="Times New Roman" w:hint="eastAsia"/>
          <w:szCs w:val="24"/>
        </w:rPr>
        <w:t>/</w:t>
      </w:r>
      <w:r>
        <w:rPr>
          <w:rFonts w:cs="Times New Roman" w:hint="eastAsia"/>
          <w:szCs w:val="24"/>
        </w:rPr>
        <w:t>续借书籍：书籍信息管理模块</w:t>
      </w:r>
    </w:p>
    <w:p w:rsidR="001359D0" w:rsidRDefault="00D35FBB" w:rsidP="00CE1171">
      <w:pPr>
        <w:spacing w:line="360" w:lineRule="auto"/>
        <w:rPr>
          <w:rFonts w:cs="Times New Roman"/>
          <w:szCs w:val="24"/>
        </w:rPr>
      </w:pPr>
      <w:r>
        <w:rPr>
          <w:rFonts w:cs="Times New Roman"/>
          <w:szCs w:val="24"/>
        </w:rPr>
        <w:tab/>
      </w:r>
      <w:r>
        <w:rPr>
          <w:rFonts w:cs="Times New Roman" w:hint="eastAsia"/>
          <w:szCs w:val="24"/>
        </w:rPr>
        <w:t>用户信息修改</w:t>
      </w:r>
      <w:r w:rsidR="00124DAD">
        <w:rPr>
          <w:rFonts w:cs="Times New Roman" w:hint="eastAsia"/>
          <w:szCs w:val="24"/>
        </w:rPr>
        <w:t>：读者信息修改</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管理员管理读者信息：读者信息管理模块</w:t>
      </w:r>
    </w:p>
    <w:p w:rsidR="002C4095" w:rsidRDefault="00735EA0" w:rsidP="002C4095">
      <w:pPr>
        <w:spacing w:line="360" w:lineRule="auto"/>
        <w:rPr>
          <w:rFonts w:cs="Times New Roman"/>
          <w:szCs w:val="24"/>
        </w:rPr>
      </w:pPr>
      <w:r>
        <w:rPr>
          <w:rFonts w:cs="Times New Roman"/>
          <w:szCs w:val="24"/>
        </w:rPr>
        <w:tab/>
      </w:r>
      <w:r>
        <w:rPr>
          <w:rFonts w:cs="Times New Roman" w:hint="eastAsia"/>
          <w:szCs w:val="24"/>
        </w:rPr>
        <w:t>管理员管理书籍信息：书籍信息管理模块</w:t>
      </w:r>
      <w:bookmarkStart w:id="21" w:name="_Toc265683283"/>
    </w:p>
    <w:p w:rsidR="002C4095" w:rsidRPr="002C4095" w:rsidRDefault="00F41474" w:rsidP="002C4095">
      <w:pPr>
        <w:pStyle w:val="2"/>
        <w:spacing w:beforeLines="50" w:before="156" w:afterLines="50" w:after="156" w:line="360" w:lineRule="auto"/>
      </w:pPr>
      <w:bookmarkStart w:id="22" w:name="_Toc470650156"/>
      <w:r w:rsidRPr="00610967">
        <w:rPr>
          <w:rFonts w:hint="eastAsia"/>
        </w:rPr>
        <w:t>4.3</w:t>
      </w:r>
      <w:r w:rsidRPr="00610967">
        <w:rPr>
          <w:rFonts w:hint="eastAsia"/>
        </w:rPr>
        <w:t>关键问题及解决方案</w:t>
      </w:r>
      <w:bookmarkEnd w:id="21"/>
      <w:bookmarkEnd w:id="22"/>
    </w:p>
    <w:p w:rsidR="00267A17" w:rsidRPr="002C4095" w:rsidRDefault="00267A17" w:rsidP="002C4095">
      <w:pPr>
        <w:spacing w:line="360" w:lineRule="auto"/>
        <w:ind w:firstLine="420"/>
        <w:rPr>
          <w:rFonts w:cs="Times New Roman"/>
          <w:szCs w:val="24"/>
        </w:rPr>
      </w:pPr>
      <w:r w:rsidRPr="00267A17">
        <w:rPr>
          <w:rFonts w:cs="Times New Roman" w:hint="eastAsia"/>
          <w:szCs w:val="24"/>
        </w:rPr>
        <w:t>由于</w:t>
      </w:r>
      <w:r>
        <w:rPr>
          <w:rFonts w:cs="Times New Roman" w:hint="eastAsia"/>
          <w:szCs w:val="24"/>
        </w:rPr>
        <w:t>图书管理系统对书籍信息的实时性要求较强，</w:t>
      </w:r>
      <w:r w:rsidR="005178D5">
        <w:rPr>
          <w:rFonts w:cs="Times New Roman" w:hint="eastAsia"/>
          <w:szCs w:val="24"/>
        </w:rPr>
        <w:t>且</w:t>
      </w:r>
      <w:r>
        <w:rPr>
          <w:rFonts w:cs="Times New Roman" w:hint="eastAsia"/>
          <w:szCs w:val="24"/>
        </w:rPr>
        <w:t>当系统用户较多时</w:t>
      </w:r>
      <w:r w:rsidR="005178D5">
        <w:rPr>
          <w:rFonts w:cs="Times New Roman" w:hint="eastAsia"/>
          <w:szCs w:val="24"/>
        </w:rPr>
        <w:t>，</w:t>
      </w:r>
      <w:r>
        <w:rPr>
          <w:rFonts w:cs="Times New Roman" w:hint="eastAsia"/>
          <w:szCs w:val="24"/>
        </w:rPr>
        <w:t>要求系统拥有足够的吞吐量，</w:t>
      </w:r>
      <w:r w:rsidR="005178D5">
        <w:rPr>
          <w:rFonts w:cs="Times New Roman" w:hint="eastAsia"/>
          <w:szCs w:val="24"/>
        </w:rPr>
        <w:t>所以系统实现时需要处理的两个关键问题是对高并发问题的处理、对低延迟的要求；</w:t>
      </w:r>
      <w:r>
        <w:rPr>
          <w:rFonts w:cs="Times New Roman" w:hint="eastAsia"/>
          <w:szCs w:val="24"/>
        </w:rPr>
        <w:t>另外</w:t>
      </w:r>
      <w:r w:rsidR="005178D5">
        <w:rPr>
          <w:rFonts w:cs="Times New Roman" w:hint="eastAsia"/>
          <w:szCs w:val="24"/>
        </w:rPr>
        <w:t>数据库中书籍信息量大，所以对数据信息的备份也是一个至关重要的问题。</w:t>
      </w:r>
    </w:p>
    <w:p w:rsidR="00CE1171" w:rsidRDefault="00CE1171" w:rsidP="00F41474">
      <w:pPr>
        <w:spacing w:line="360" w:lineRule="auto"/>
        <w:ind w:firstLine="420"/>
        <w:rPr>
          <w:rFonts w:cs="Times New Roman"/>
          <w:szCs w:val="24"/>
        </w:rPr>
      </w:pPr>
      <w:r>
        <w:rPr>
          <w:rFonts w:cs="Times New Roman" w:hint="eastAsia"/>
          <w:szCs w:val="24"/>
        </w:rPr>
        <w:t>1</w:t>
      </w:r>
      <w:r>
        <w:rPr>
          <w:rFonts w:cs="Times New Roman" w:hint="eastAsia"/>
          <w:szCs w:val="24"/>
        </w:rPr>
        <w:t>）对高并发问题的处理</w:t>
      </w:r>
    </w:p>
    <w:p w:rsidR="002F3631" w:rsidRDefault="002F3631" w:rsidP="00F41474">
      <w:pPr>
        <w:spacing w:line="360" w:lineRule="auto"/>
        <w:ind w:firstLine="420"/>
        <w:rPr>
          <w:rFonts w:cs="Times New Roman"/>
          <w:szCs w:val="24"/>
        </w:rPr>
      </w:pPr>
      <w:r>
        <w:rPr>
          <w:rFonts w:cs="Times New Roman" w:hint="eastAsia"/>
          <w:szCs w:val="24"/>
        </w:rPr>
        <w:t>可以通过购置高性能的服务器，同时增加服务器的带宽来实现对高并发访问的</w:t>
      </w:r>
      <w:r w:rsidR="006C2EDC">
        <w:rPr>
          <w:rFonts w:cs="Times New Roman" w:hint="eastAsia"/>
          <w:szCs w:val="24"/>
        </w:rPr>
        <w:t>基本解决。同时对于高峰期，如</w:t>
      </w:r>
      <w:r w:rsidR="00557A2D">
        <w:rPr>
          <w:rFonts w:cs="Times New Roman" w:hint="eastAsia"/>
          <w:szCs w:val="24"/>
        </w:rPr>
        <w:t>学校</w:t>
      </w:r>
      <w:r w:rsidR="006C2EDC">
        <w:rPr>
          <w:rFonts w:cs="Times New Roman" w:hint="eastAsia"/>
          <w:szCs w:val="24"/>
        </w:rPr>
        <w:t>学生完成毕设期间，可适当降低对系统延迟的要求（将系统的允许延迟增加</w:t>
      </w:r>
      <w:r w:rsidR="006C2EDC">
        <w:rPr>
          <w:rFonts w:cs="Times New Roman" w:hint="eastAsia"/>
          <w:szCs w:val="24"/>
        </w:rPr>
        <w:t>1-</w:t>
      </w:r>
      <w:r w:rsidR="006C2EDC">
        <w:rPr>
          <w:rFonts w:cs="Times New Roman"/>
          <w:szCs w:val="24"/>
        </w:rPr>
        <w:t>3</w:t>
      </w:r>
      <w:r w:rsidR="006C2EDC">
        <w:rPr>
          <w:rFonts w:cs="Times New Roman" w:hint="eastAsia"/>
          <w:szCs w:val="24"/>
        </w:rPr>
        <w:t>s</w:t>
      </w:r>
      <w:r w:rsidR="006C2EDC">
        <w:rPr>
          <w:rFonts w:cs="Times New Roman" w:hint="eastAsia"/>
          <w:szCs w:val="24"/>
        </w:rPr>
        <w:t>）</w:t>
      </w:r>
    </w:p>
    <w:p w:rsidR="00CE1171" w:rsidRDefault="00CE1171" w:rsidP="00CE1171">
      <w:pPr>
        <w:spacing w:line="360" w:lineRule="auto"/>
        <w:ind w:firstLine="420"/>
        <w:rPr>
          <w:rFonts w:cs="Times New Roman"/>
          <w:szCs w:val="24"/>
        </w:rPr>
      </w:pPr>
      <w:r>
        <w:rPr>
          <w:rFonts w:cs="Times New Roman" w:hint="eastAsia"/>
          <w:szCs w:val="24"/>
        </w:rPr>
        <w:t>2</w:t>
      </w:r>
      <w:r>
        <w:rPr>
          <w:rFonts w:cs="Times New Roman" w:hint="eastAsia"/>
          <w:szCs w:val="24"/>
        </w:rPr>
        <w:t>）对低延迟要求的满足</w:t>
      </w:r>
    </w:p>
    <w:p w:rsidR="006C2EDC" w:rsidRDefault="006C2EDC" w:rsidP="00CE1171">
      <w:pPr>
        <w:spacing w:line="360" w:lineRule="auto"/>
        <w:ind w:firstLine="420"/>
        <w:rPr>
          <w:rFonts w:cs="Times New Roman"/>
          <w:szCs w:val="24"/>
        </w:rPr>
      </w:pPr>
      <w:r>
        <w:rPr>
          <w:rFonts w:cs="Times New Roman" w:hint="eastAsia"/>
          <w:szCs w:val="24"/>
        </w:rPr>
        <w:t>通过对数据库中书籍及读者信息表建立索引，从而在数据库层面降低系统检索时出现的延迟。</w:t>
      </w:r>
    </w:p>
    <w:p w:rsidR="009B3D7B" w:rsidRDefault="00CE1171" w:rsidP="00CE1171">
      <w:pPr>
        <w:spacing w:line="360" w:lineRule="auto"/>
        <w:ind w:firstLine="420"/>
        <w:rPr>
          <w:rFonts w:cs="Times New Roman"/>
          <w:szCs w:val="24"/>
        </w:rPr>
      </w:pPr>
      <w:r>
        <w:rPr>
          <w:rFonts w:cs="Times New Roman" w:hint="eastAsia"/>
          <w:szCs w:val="24"/>
        </w:rPr>
        <w:t>3</w:t>
      </w:r>
      <w:r>
        <w:rPr>
          <w:rFonts w:cs="Times New Roman" w:hint="eastAsia"/>
          <w:szCs w:val="24"/>
        </w:rPr>
        <w:t>）对数据备份的要求</w:t>
      </w:r>
    </w:p>
    <w:p w:rsidR="006C2EDC" w:rsidRDefault="006C2EDC" w:rsidP="00CE1171">
      <w:pPr>
        <w:spacing w:line="360" w:lineRule="auto"/>
        <w:ind w:firstLine="420"/>
        <w:rPr>
          <w:rFonts w:cs="Times New Roman"/>
          <w:szCs w:val="24"/>
        </w:rPr>
      </w:pPr>
      <w:r>
        <w:rPr>
          <w:rFonts w:cs="Times New Roman" w:hint="eastAsia"/>
          <w:szCs w:val="24"/>
        </w:rPr>
        <w:t>设置一台从服务器，对数据库中信息进行镜像备份</w:t>
      </w:r>
      <w:r w:rsidR="009A702A">
        <w:rPr>
          <w:rFonts w:cs="Times New Roman" w:hint="eastAsia"/>
          <w:szCs w:val="24"/>
        </w:rPr>
        <w:t>，同时每隔</w:t>
      </w:r>
      <w:r w:rsidR="009A702A">
        <w:rPr>
          <w:rFonts w:cs="Times New Roman" w:hint="eastAsia"/>
          <w:szCs w:val="24"/>
        </w:rPr>
        <w:t>1</w:t>
      </w:r>
      <w:r w:rsidR="009A702A">
        <w:rPr>
          <w:rFonts w:cs="Times New Roman" w:hint="eastAsia"/>
          <w:szCs w:val="24"/>
        </w:rPr>
        <w:t>个月将数据库中信息转储至硬盘等稳定的存储介质中。</w:t>
      </w:r>
    </w:p>
    <w:p w:rsidR="001B52A5" w:rsidRPr="001B52A5" w:rsidRDefault="005243DD" w:rsidP="001B52A5">
      <w:pPr>
        <w:pStyle w:val="1"/>
        <w:spacing w:beforeLines="50" w:before="156" w:afterLines="50" w:after="156" w:line="360" w:lineRule="auto"/>
        <w:rPr>
          <w:rFonts w:ascii="Times New Roman" w:eastAsia="黑体" w:hAnsi="Times New Roman"/>
        </w:rPr>
      </w:pPr>
      <w:bookmarkStart w:id="23" w:name="_Toc265683284"/>
      <w:bookmarkStart w:id="24" w:name="_Toc470650157"/>
      <w:r>
        <w:rPr>
          <w:rFonts w:ascii="Times New Roman" w:eastAsia="黑体" w:hAnsi="Times New Roman" w:hint="eastAsia"/>
        </w:rPr>
        <w:t>5</w:t>
      </w:r>
      <w:r w:rsidR="001B52A5" w:rsidRPr="001B52A5">
        <w:rPr>
          <w:rFonts w:ascii="Times New Roman" w:eastAsia="黑体" w:hAnsi="Times New Roman" w:hint="eastAsia"/>
        </w:rPr>
        <w:t xml:space="preserve"> </w:t>
      </w:r>
      <w:r w:rsidR="001B52A5" w:rsidRPr="001B52A5">
        <w:rPr>
          <w:rFonts w:ascii="Times New Roman" w:eastAsia="黑体" w:hAnsi="Times New Roman" w:hint="eastAsia"/>
        </w:rPr>
        <w:t>接口设计</w:t>
      </w:r>
      <w:bookmarkEnd w:id="23"/>
      <w:bookmarkEnd w:id="24"/>
    </w:p>
    <w:p w:rsidR="001B52A5" w:rsidRPr="001B52A5" w:rsidRDefault="00C951CD" w:rsidP="001B52A5">
      <w:pPr>
        <w:pStyle w:val="2"/>
        <w:spacing w:beforeLines="50" w:before="156" w:afterLines="50" w:after="156" w:line="360" w:lineRule="auto"/>
      </w:pPr>
      <w:bookmarkStart w:id="25" w:name="_Toc265683285"/>
      <w:bookmarkStart w:id="26" w:name="_Toc470650158"/>
      <w:bookmarkStart w:id="27" w:name="_Toc44319530"/>
      <w:r>
        <w:rPr>
          <w:rFonts w:hint="eastAsia"/>
        </w:rPr>
        <w:t>5.1</w:t>
      </w:r>
      <w:r w:rsidR="001B52A5" w:rsidRPr="001B52A5">
        <w:rPr>
          <w:rFonts w:hint="eastAsia"/>
        </w:rPr>
        <w:t>用户界面设计</w:t>
      </w:r>
      <w:bookmarkEnd w:id="25"/>
      <w:bookmarkEnd w:id="26"/>
    </w:p>
    <w:p w:rsidR="001B52A5" w:rsidRDefault="00F253F7" w:rsidP="00F253F7">
      <w:pPr>
        <w:spacing w:line="360" w:lineRule="auto"/>
        <w:ind w:firstLine="420"/>
        <w:rPr>
          <w:rFonts w:cs="Times New Roman"/>
          <w:szCs w:val="24"/>
        </w:rPr>
      </w:pPr>
      <w:r>
        <w:rPr>
          <w:rFonts w:cs="Times New Roman" w:hint="eastAsia"/>
          <w:szCs w:val="24"/>
        </w:rPr>
        <w:t>用户界面设计分为管理员使用界面和普通读者使用界面</w:t>
      </w:r>
      <w:r w:rsidR="004209D3">
        <w:rPr>
          <w:rFonts w:cs="Times New Roman" w:hint="eastAsia"/>
          <w:szCs w:val="24"/>
        </w:rPr>
        <w:t>两个部分，而其中的管理员主界面和读者主界面集成了两者的主要功能，其他的功能模块界面皆为其衍生界面</w:t>
      </w:r>
      <w:r w:rsidR="00286630">
        <w:rPr>
          <w:rFonts w:cs="Times New Roman" w:hint="eastAsia"/>
          <w:szCs w:val="24"/>
        </w:rPr>
        <w:t>，因此</w:t>
      </w:r>
      <w:r>
        <w:rPr>
          <w:rFonts w:cs="Times New Roman" w:hint="eastAsia"/>
          <w:szCs w:val="24"/>
        </w:rPr>
        <w:t>分两块进行设计。</w:t>
      </w:r>
    </w:p>
    <w:p w:rsidR="00286630" w:rsidRDefault="00286630" w:rsidP="00286630">
      <w:pPr>
        <w:spacing w:line="360" w:lineRule="auto"/>
        <w:ind w:firstLine="420"/>
        <w:rPr>
          <w:rFonts w:cs="Times New Roman"/>
          <w:szCs w:val="24"/>
        </w:rPr>
      </w:pPr>
      <w:r w:rsidRPr="00286630">
        <w:rPr>
          <w:rFonts w:cs="Times New Roman" w:hint="eastAsia"/>
          <w:szCs w:val="24"/>
        </w:rPr>
        <w:t>管理员主窗体和读者主窗体集成了用户界面的全部基础功能</w:t>
      </w:r>
      <w:r w:rsidR="003D5AF3">
        <w:rPr>
          <w:rFonts w:cs="Times New Roman" w:hint="eastAsia"/>
          <w:szCs w:val="24"/>
        </w:rPr>
        <w:t>，</w:t>
      </w:r>
      <w:r w:rsidRPr="00286630">
        <w:rPr>
          <w:rFonts w:cs="Times New Roman" w:hint="eastAsia"/>
          <w:szCs w:val="24"/>
        </w:rPr>
        <w:t>是设计衍生窗体的基础，首先设计这两个主窗体，而管理员主窗体控制着整个图书管理服务任务，从管理员主窗体入手</w:t>
      </w:r>
      <w:r w:rsidR="003D5AF3">
        <w:rPr>
          <w:rFonts w:cs="Times New Roman" w:hint="eastAsia"/>
          <w:szCs w:val="24"/>
        </w:rPr>
        <w:t>，</w:t>
      </w:r>
      <w:r w:rsidRPr="00286630">
        <w:rPr>
          <w:rFonts w:cs="Times New Roman" w:hint="eastAsia"/>
          <w:szCs w:val="24"/>
        </w:rPr>
        <w:t>进行用户界面的设计。链接到管理员主窗体和读者主窗体菜单的其他窗体最多只有两层</w:t>
      </w:r>
      <w:r w:rsidR="003D5AF3">
        <w:rPr>
          <w:rFonts w:cs="Times New Roman" w:hint="eastAsia"/>
          <w:szCs w:val="24"/>
        </w:rPr>
        <w:t>，</w:t>
      </w:r>
      <w:r w:rsidRPr="00286630">
        <w:rPr>
          <w:rFonts w:cs="Times New Roman" w:hint="eastAsia"/>
          <w:szCs w:val="24"/>
        </w:rPr>
        <w:t>在按照上述顺序进行设计的过程中</w:t>
      </w:r>
      <w:r w:rsidR="00503CE4">
        <w:rPr>
          <w:rFonts w:cs="Times New Roman" w:hint="eastAsia"/>
          <w:szCs w:val="24"/>
        </w:rPr>
        <w:t>，</w:t>
      </w:r>
      <w:r w:rsidRPr="00286630">
        <w:rPr>
          <w:rFonts w:cs="Times New Roman" w:hint="eastAsia"/>
          <w:szCs w:val="24"/>
        </w:rPr>
        <w:t>由表层向深层进行纵向设计。</w:t>
      </w:r>
    </w:p>
    <w:p w:rsidR="00CC4534" w:rsidRDefault="00356EEB" w:rsidP="00286630">
      <w:pPr>
        <w:spacing w:line="360" w:lineRule="auto"/>
        <w:ind w:firstLine="420"/>
        <w:rPr>
          <w:rFonts w:cs="Times New Roman"/>
          <w:szCs w:val="24"/>
        </w:rPr>
      </w:pPr>
      <w:r>
        <w:rPr>
          <w:rFonts w:cs="Times New Roman" w:hint="eastAsia"/>
          <w:szCs w:val="24"/>
        </w:rPr>
        <w:t>设计表如下：</w:t>
      </w:r>
    </w:p>
    <w:tbl>
      <w:tblPr>
        <w:tblStyle w:val="a9"/>
        <w:tblW w:w="0" w:type="auto"/>
        <w:tblLook w:val="04A0" w:firstRow="1" w:lastRow="0" w:firstColumn="1" w:lastColumn="0" w:noHBand="0" w:noVBand="1"/>
      </w:tblPr>
      <w:tblGrid>
        <w:gridCol w:w="1271"/>
        <w:gridCol w:w="2693"/>
        <w:gridCol w:w="2268"/>
        <w:gridCol w:w="2064"/>
      </w:tblGrid>
      <w:tr w:rsidR="00FF7985" w:rsidRPr="00FF7985" w:rsidTr="00FF7985">
        <w:trPr>
          <w:trHeight w:val="315"/>
        </w:trPr>
        <w:tc>
          <w:tcPr>
            <w:tcW w:w="1271"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对象类别</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管理员用户界面</w:t>
            </w:r>
          </w:p>
        </w:tc>
        <w:tc>
          <w:tcPr>
            <w:tcW w:w="4332" w:type="dxa"/>
            <w:gridSpan w:val="2"/>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读者用户界面</w:t>
            </w:r>
          </w:p>
        </w:tc>
      </w:tr>
      <w:tr w:rsidR="00FF7985" w:rsidRPr="00FF7985" w:rsidTr="00FF7985">
        <w:trPr>
          <w:trHeight w:val="315"/>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书籍</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馆藏处理</w:t>
            </w:r>
            <w:r w:rsidRPr="00FF7985">
              <w:rPr>
                <w:rFonts w:cs="Times New Roman"/>
                <w:szCs w:val="24"/>
              </w:rPr>
              <w:t>\</w:t>
            </w:r>
            <w:r w:rsidRPr="00FF7985">
              <w:rPr>
                <w:rFonts w:cs="Times New Roman" w:hint="eastAsia"/>
                <w:szCs w:val="24"/>
              </w:rPr>
              <w:t>书籍入库</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首页（新书公告）</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书籍信息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馆藏处理</w:t>
            </w:r>
            <w:r w:rsidRPr="00FF7985">
              <w:rPr>
                <w:rFonts w:cs="Times New Roman"/>
                <w:szCs w:val="24"/>
              </w:rPr>
              <w:t>\</w:t>
            </w:r>
            <w:r w:rsidRPr="00FF7985">
              <w:rPr>
                <w:rFonts w:cs="Times New Roman" w:hint="eastAsia"/>
                <w:szCs w:val="24"/>
              </w:rPr>
              <w:t>书籍遗失</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首页（书籍遗失）</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馆藏管理</w:t>
            </w:r>
            <w:r w:rsidRPr="00FF7985">
              <w:rPr>
                <w:rFonts w:cs="Times New Roman" w:hint="eastAsia"/>
                <w:szCs w:val="24"/>
              </w:rPr>
              <w:t>\</w:t>
            </w:r>
            <w:r w:rsidRPr="00FF7985">
              <w:rPr>
                <w:rFonts w:cs="Times New Roman" w:hint="eastAsia"/>
                <w:szCs w:val="24"/>
              </w:rPr>
              <w:t>书籍维护</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书籍信息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流通管理</w:t>
            </w:r>
            <w:r w:rsidRPr="00FF7985">
              <w:rPr>
                <w:rFonts w:cs="Times New Roman" w:hint="eastAsia"/>
                <w:szCs w:val="24"/>
              </w:rPr>
              <w:t>\</w:t>
            </w:r>
            <w:r w:rsidRPr="00FF7985">
              <w:rPr>
                <w:rFonts w:cs="Times New Roman" w:hint="eastAsia"/>
                <w:szCs w:val="24"/>
              </w:rPr>
              <w:t>催还</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首页（借阅到期）</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ind w:firstLine="420"/>
              <w:jc w:val="center"/>
              <w:rPr>
                <w:rFonts w:cs="Times New Roman"/>
                <w:szCs w:val="24"/>
              </w:rPr>
            </w:pP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r w:rsidRPr="00FF7985">
              <w:rPr>
                <w:rFonts w:cs="Times New Roman"/>
                <w:szCs w:val="24"/>
              </w:rPr>
              <w:t>\</w:t>
            </w:r>
            <w:r w:rsidRPr="00FF7985">
              <w:rPr>
                <w:rFonts w:cs="Times New Roman" w:hint="eastAsia"/>
                <w:szCs w:val="24"/>
              </w:rPr>
              <w:t>借还书</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ind w:firstLine="420"/>
              <w:jc w:val="center"/>
              <w:rPr>
                <w:rFonts w:cs="Times New Roman"/>
                <w:szCs w:val="24"/>
              </w:rPr>
            </w:pP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r w:rsidRPr="00FF7985">
              <w:rPr>
                <w:rFonts w:cs="Times New Roman"/>
                <w:szCs w:val="24"/>
              </w:rPr>
              <w:t>\</w:t>
            </w:r>
            <w:r w:rsidRPr="00FF7985">
              <w:rPr>
                <w:rFonts w:cs="Times New Roman" w:hint="eastAsia"/>
                <w:szCs w:val="24"/>
              </w:rPr>
              <w:t>续借</w:t>
            </w:r>
          </w:p>
        </w:tc>
      </w:tr>
      <w:tr w:rsidR="00FF7985" w:rsidRPr="00FF7985" w:rsidTr="00FF7985">
        <w:trPr>
          <w:trHeight w:val="390"/>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添加读者</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读者注册</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90"/>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hint="eastAsia"/>
                <w:szCs w:val="24"/>
              </w:rPr>
              <w:t>\</w:t>
            </w:r>
            <w:r w:rsidRPr="00FF7985">
              <w:rPr>
                <w:rFonts w:cs="Times New Roman" w:hint="eastAsia"/>
                <w:szCs w:val="24"/>
              </w:rPr>
              <w:t>删除读者</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修改读者信息</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修改信息</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读者管理</w:t>
            </w:r>
            <w:r w:rsidRPr="00FF7985">
              <w:rPr>
                <w:rFonts w:cs="Times New Roman"/>
                <w:szCs w:val="24"/>
              </w:rPr>
              <w:t>\</w:t>
            </w:r>
            <w:r w:rsidRPr="00FF7985">
              <w:rPr>
                <w:rFonts w:cs="Times New Roman" w:hint="eastAsia"/>
                <w:szCs w:val="24"/>
              </w:rPr>
              <w:t>查询读者信息</w:t>
            </w:r>
          </w:p>
        </w:tc>
        <w:tc>
          <w:tcPr>
            <w:tcW w:w="2268" w:type="dxa"/>
            <w:hideMark/>
          </w:tcPr>
          <w:p w:rsidR="00FF7985" w:rsidRPr="00FF7985" w:rsidRDefault="00FF7985" w:rsidP="00FF7985">
            <w:pPr>
              <w:spacing w:line="360" w:lineRule="auto"/>
              <w:ind w:firstLine="420"/>
              <w:jc w:val="center"/>
              <w:rPr>
                <w:rFonts w:cs="Times New Roman"/>
                <w:szCs w:val="24"/>
              </w:rPr>
            </w:pP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查询信息</w:t>
            </w:r>
          </w:p>
        </w:tc>
      </w:tr>
      <w:tr w:rsidR="00FF7985" w:rsidRPr="00FF7985" w:rsidTr="00FF7985">
        <w:trPr>
          <w:trHeight w:val="315"/>
        </w:trPr>
        <w:tc>
          <w:tcPr>
            <w:tcW w:w="1271" w:type="dxa"/>
            <w:hideMark/>
          </w:tcPr>
          <w:p w:rsidR="00FF7985" w:rsidRPr="00FF7985" w:rsidRDefault="00FF7985" w:rsidP="00FF7985">
            <w:pPr>
              <w:spacing w:line="360" w:lineRule="auto"/>
              <w:jc w:val="center"/>
              <w:rPr>
                <w:rFonts w:cs="Times New Roman"/>
                <w:szCs w:val="24"/>
              </w:rPr>
            </w:pPr>
            <w:r>
              <w:rPr>
                <w:rFonts w:cs="Times New Roman" w:hint="eastAsia"/>
                <w:szCs w:val="24"/>
              </w:rPr>
              <w:t>书籍</w:t>
            </w:r>
            <w:r>
              <w:rPr>
                <w:rFonts w:cs="Times New Roman" w:hint="eastAsia"/>
                <w:szCs w:val="24"/>
              </w:rPr>
              <w:t>/</w:t>
            </w:r>
            <w:r w:rsidRPr="00FF7985">
              <w:rPr>
                <w:rFonts w:cs="Times New Roman" w:hint="eastAsia"/>
                <w:szCs w:val="24"/>
              </w:rPr>
              <w:t>读者</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通用设置</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首页（设置）</w:t>
            </w:r>
          </w:p>
        </w:tc>
        <w:tc>
          <w:tcPr>
            <w:tcW w:w="2064" w:type="dxa"/>
            <w:hideMark/>
          </w:tcPr>
          <w:p w:rsidR="00FF7985" w:rsidRPr="00FF7985" w:rsidRDefault="00FF7985" w:rsidP="00FF7985">
            <w:pPr>
              <w:spacing w:line="360" w:lineRule="auto"/>
              <w:ind w:firstLine="420"/>
              <w:jc w:val="center"/>
              <w:rPr>
                <w:rFonts w:cs="Times New Roman"/>
                <w:szCs w:val="24"/>
              </w:rPr>
            </w:pPr>
          </w:p>
        </w:tc>
      </w:tr>
      <w:tr w:rsidR="00FF7985" w:rsidRPr="00FF7985" w:rsidTr="00FF7985">
        <w:trPr>
          <w:trHeight w:val="390"/>
        </w:trPr>
        <w:tc>
          <w:tcPr>
            <w:tcW w:w="1271" w:type="dxa"/>
            <w:vMerge w:val="restart"/>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系统</w:t>
            </w: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用户管理</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密码管理</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p>
        </w:tc>
      </w:tr>
      <w:tr w:rsidR="00FF7985" w:rsidRPr="00FF7985" w:rsidTr="00FF7985">
        <w:trPr>
          <w:trHeight w:val="315"/>
        </w:trPr>
        <w:tc>
          <w:tcPr>
            <w:tcW w:w="1271" w:type="dxa"/>
            <w:vMerge/>
            <w:hideMark/>
          </w:tcPr>
          <w:p w:rsidR="00FF7985" w:rsidRPr="00FF7985" w:rsidRDefault="00FF7985" w:rsidP="00FF7985">
            <w:pPr>
              <w:spacing w:line="360" w:lineRule="auto"/>
              <w:ind w:firstLine="420"/>
              <w:jc w:val="center"/>
              <w:rPr>
                <w:rFonts w:cs="Times New Roman"/>
                <w:szCs w:val="24"/>
              </w:rPr>
            </w:pPr>
          </w:p>
        </w:tc>
        <w:tc>
          <w:tcPr>
            <w:tcW w:w="2693"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读者权限控制</w:t>
            </w:r>
          </w:p>
        </w:tc>
        <w:tc>
          <w:tcPr>
            <w:tcW w:w="2268"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查询</w:t>
            </w:r>
            <w:r w:rsidRPr="00FF7985">
              <w:rPr>
                <w:rFonts w:cs="Times New Roman"/>
                <w:szCs w:val="24"/>
              </w:rPr>
              <w:t>\</w:t>
            </w:r>
            <w:r w:rsidRPr="00FF7985">
              <w:rPr>
                <w:rFonts w:cs="Times New Roman" w:hint="eastAsia"/>
                <w:szCs w:val="24"/>
              </w:rPr>
              <w:t>读者信息</w:t>
            </w:r>
          </w:p>
        </w:tc>
        <w:tc>
          <w:tcPr>
            <w:tcW w:w="2064" w:type="dxa"/>
            <w:hideMark/>
          </w:tcPr>
          <w:p w:rsidR="00FF7985" w:rsidRPr="00FF7985" w:rsidRDefault="00FF7985" w:rsidP="00FF7985">
            <w:pPr>
              <w:spacing w:line="360" w:lineRule="auto"/>
              <w:jc w:val="center"/>
              <w:rPr>
                <w:rFonts w:cs="Times New Roman"/>
                <w:szCs w:val="24"/>
              </w:rPr>
            </w:pPr>
            <w:r w:rsidRPr="00FF7985">
              <w:rPr>
                <w:rFonts w:cs="Times New Roman" w:hint="eastAsia"/>
                <w:szCs w:val="24"/>
              </w:rPr>
              <w:t>借阅申请</w:t>
            </w:r>
          </w:p>
        </w:tc>
      </w:tr>
    </w:tbl>
    <w:p w:rsidR="00BF65FA" w:rsidRDefault="00CC4534" w:rsidP="002654C1">
      <w:pPr>
        <w:spacing w:beforeLines="50" w:before="156" w:line="360" w:lineRule="auto"/>
        <w:jc w:val="center"/>
        <w:rPr>
          <w:rFonts w:cs="Times New Roman"/>
          <w:szCs w:val="24"/>
        </w:rPr>
      </w:pPr>
      <w:r>
        <w:rPr>
          <w:rFonts w:cs="Times New Roman" w:hint="eastAsia"/>
          <w:szCs w:val="24"/>
        </w:rPr>
        <w:t>表</w:t>
      </w:r>
      <w:r>
        <w:rPr>
          <w:rFonts w:cs="Times New Roman" w:hint="eastAsia"/>
          <w:szCs w:val="24"/>
        </w:rPr>
        <w:t>5-</w:t>
      </w:r>
      <w:r>
        <w:rPr>
          <w:rFonts w:cs="Times New Roman"/>
          <w:szCs w:val="24"/>
        </w:rPr>
        <w:t xml:space="preserve">1 </w:t>
      </w:r>
      <w:r>
        <w:rPr>
          <w:rFonts w:cs="Times New Roman" w:hint="eastAsia"/>
          <w:szCs w:val="24"/>
        </w:rPr>
        <w:t>用户界面设计</w:t>
      </w:r>
    </w:p>
    <w:p w:rsidR="00F35B7F" w:rsidRPr="00F35B7F" w:rsidRDefault="00F35B7F" w:rsidP="00F35B7F">
      <w:pPr>
        <w:spacing w:line="360" w:lineRule="auto"/>
        <w:ind w:firstLine="420"/>
        <w:rPr>
          <w:rFonts w:cs="Times New Roman"/>
          <w:szCs w:val="24"/>
        </w:rPr>
      </w:pPr>
      <w:r w:rsidRPr="00F35B7F">
        <w:rPr>
          <w:rFonts w:cs="Times New Roman" w:hint="eastAsia"/>
          <w:szCs w:val="24"/>
        </w:rPr>
        <w:t>用户界面风格则是典型</w:t>
      </w:r>
      <w:r w:rsidRPr="00F35B7F">
        <w:rPr>
          <w:rFonts w:cs="Times New Roman"/>
          <w:szCs w:val="24"/>
        </w:rPr>
        <w:t>的</w:t>
      </w:r>
      <w:r w:rsidRPr="00F35B7F">
        <w:rPr>
          <w:rFonts w:cs="Times New Roman" w:hint="eastAsia"/>
          <w:szCs w:val="24"/>
        </w:rPr>
        <w:t>网页</w:t>
      </w:r>
      <w:r w:rsidRPr="00F35B7F">
        <w:rPr>
          <w:rFonts w:cs="Times New Roman"/>
          <w:szCs w:val="24"/>
        </w:rPr>
        <w:t>用户界面风格</w:t>
      </w:r>
      <w:r w:rsidRPr="00F35B7F">
        <w:rPr>
          <w:rFonts w:cs="Times New Roman" w:hint="eastAsia"/>
          <w:szCs w:val="24"/>
        </w:rPr>
        <w:t>，</w:t>
      </w:r>
      <w:r w:rsidRPr="00F35B7F">
        <w:rPr>
          <w:rFonts w:cs="Times New Roman"/>
          <w:szCs w:val="24"/>
        </w:rPr>
        <w:t>采用</w:t>
      </w:r>
      <w:r w:rsidRPr="00F35B7F">
        <w:rPr>
          <w:rFonts w:cs="Times New Roman" w:hint="eastAsia"/>
          <w:szCs w:val="24"/>
        </w:rPr>
        <w:t>W</w:t>
      </w:r>
      <w:r w:rsidRPr="00F35B7F">
        <w:rPr>
          <w:rFonts w:cs="Times New Roman"/>
          <w:szCs w:val="24"/>
        </w:rPr>
        <w:t>eb</w:t>
      </w:r>
      <w:r w:rsidRPr="00F35B7F">
        <w:rPr>
          <w:rFonts w:cs="Times New Roman" w:hint="eastAsia"/>
          <w:szCs w:val="24"/>
        </w:rPr>
        <w:t>三层</w:t>
      </w:r>
      <w:r w:rsidRPr="00F35B7F">
        <w:rPr>
          <w:rFonts w:cs="Times New Roman"/>
          <w:szCs w:val="24"/>
        </w:rPr>
        <w:t>架构</w:t>
      </w:r>
      <w:r w:rsidRPr="00F35B7F">
        <w:rPr>
          <w:rFonts w:cs="Times New Roman" w:hint="eastAsia"/>
          <w:szCs w:val="24"/>
        </w:rPr>
        <w:t>，</w:t>
      </w:r>
      <w:r w:rsidRPr="00F35B7F">
        <w:rPr>
          <w:rFonts w:cs="Times New Roman"/>
          <w:szCs w:val="24"/>
        </w:rPr>
        <w:t>将</w:t>
      </w:r>
      <w:r w:rsidRPr="00F35B7F">
        <w:rPr>
          <w:rFonts w:cs="Times New Roman" w:hint="eastAsia"/>
          <w:szCs w:val="24"/>
        </w:rPr>
        <w:t>我们</w:t>
      </w:r>
      <w:r w:rsidRPr="00F35B7F">
        <w:rPr>
          <w:rFonts w:cs="Times New Roman"/>
          <w:szCs w:val="24"/>
        </w:rPr>
        <w:t>的系统</w:t>
      </w:r>
      <w:r w:rsidRPr="00F35B7F">
        <w:rPr>
          <w:rFonts w:cs="Times New Roman" w:hint="eastAsia"/>
          <w:szCs w:val="24"/>
        </w:rPr>
        <w:t>分为</w:t>
      </w:r>
      <w:r w:rsidRPr="00F35B7F">
        <w:rPr>
          <w:rFonts w:cs="Times New Roman"/>
          <w:szCs w:val="24"/>
        </w:rPr>
        <w:t>表现层</w:t>
      </w:r>
      <w:r w:rsidRPr="00F35B7F">
        <w:rPr>
          <w:rFonts w:cs="Times New Roman" w:hint="eastAsia"/>
          <w:szCs w:val="24"/>
        </w:rPr>
        <w:t>、</w:t>
      </w:r>
      <w:r w:rsidRPr="00F35B7F">
        <w:rPr>
          <w:rFonts w:cs="Times New Roman"/>
          <w:szCs w:val="24"/>
        </w:rPr>
        <w:t>业务逻辑</w:t>
      </w:r>
      <w:r w:rsidRPr="00F35B7F">
        <w:rPr>
          <w:rFonts w:cs="Times New Roman" w:hint="eastAsia"/>
          <w:szCs w:val="24"/>
        </w:rPr>
        <w:t>层</w:t>
      </w:r>
      <w:r w:rsidRPr="00F35B7F">
        <w:rPr>
          <w:rFonts w:cs="Times New Roman"/>
          <w:szCs w:val="24"/>
        </w:rPr>
        <w:t>、</w:t>
      </w:r>
      <w:r w:rsidRPr="00F35B7F">
        <w:rPr>
          <w:rFonts w:cs="Times New Roman" w:hint="eastAsia"/>
          <w:szCs w:val="24"/>
        </w:rPr>
        <w:t>数据</w:t>
      </w:r>
      <w:r w:rsidRPr="00F35B7F">
        <w:rPr>
          <w:rFonts w:cs="Times New Roman"/>
          <w:szCs w:val="24"/>
        </w:rPr>
        <w:t>访问层</w:t>
      </w:r>
      <w:r w:rsidRPr="00F35B7F">
        <w:rPr>
          <w:rFonts w:cs="Times New Roman" w:hint="eastAsia"/>
          <w:szCs w:val="24"/>
        </w:rPr>
        <w:t>。</w:t>
      </w:r>
      <w:r w:rsidRPr="00F35B7F">
        <w:rPr>
          <w:rFonts w:cs="Times New Roman" w:hint="eastAsia"/>
          <w:szCs w:val="24"/>
        </w:rPr>
        <w:t> </w:t>
      </w:r>
      <w:r w:rsidRPr="00F35B7F">
        <w:rPr>
          <w:rFonts w:cs="Times New Roman" w:hint="eastAsia"/>
          <w:szCs w:val="24"/>
        </w:rPr>
        <w:t>常用组件有横幅、导航栏和以很多方式编排的图形或文本超链接。此外还有</w:t>
      </w:r>
      <w:r w:rsidR="001F2DC7">
        <w:rPr>
          <w:rFonts w:cs="Times New Roman" w:hint="eastAsia"/>
          <w:szCs w:val="24"/>
        </w:rPr>
        <w:t>各种</w:t>
      </w:r>
      <w:r w:rsidRPr="00F35B7F">
        <w:rPr>
          <w:rFonts w:cs="Times New Roman" w:hint="eastAsia"/>
          <w:szCs w:val="24"/>
        </w:rPr>
        <w:t>图形、动画和颜色。</w:t>
      </w:r>
      <w:r w:rsidR="001F2DC7">
        <w:rPr>
          <w:rFonts w:cs="Times New Roman" w:hint="eastAsia"/>
          <w:szCs w:val="24"/>
        </w:rPr>
        <w:t>页面中应该含有需求方的各类信息，如</w:t>
      </w:r>
      <w:r w:rsidR="001F2DC7">
        <w:rPr>
          <w:rFonts w:cs="Times New Roman" w:hint="eastAsia"/>
          <w:szCs w:val="24"/>
        </w:rPr>
        <w:t>Logo</w:t>
      </w:r>
      <w:r w:rsidR="001F2DC7">
        <w:rPr>
          <w:rFonts w:cs="Times New Roman" w:hint="eastAsia"/>
          <w:szCs w:val="24"/>
        </w:rPr>
        <w:t>；</w:t>
      </w:r>
      <w:r w:rsidRPr="00F35B7F">
        <w:rPr>
          <w:rFonts w:cs="Times New Roman"/>
          <w:szCs w:val="24"/>
        </w:rPr>
        <w:t>信息在网页上通过一个或多种样式和导航风格显示出来：</w:t>
      </w:r>
      <w:r w:rsidRPr="00F35B7F">
        <w:rPr>
          <w:rFonts w:cs="Times New Roman" w:hint="eastAsia"/>
          <w:szCs w:val="24"/>
        </w:rPr>
        <w:t>目录是一个可视化的搜索机制，它列出了用于导航到其他选项的超链接选项，直到找到所需要的结果，可用一个标题和其他类型的导航选项；搜索和搜索结果，用户为执行搜索而键入或选择搜索条件的一个或多个，搜索结果会在同一个或期货窗口中显示出来。</w:t>
      </w:r>
    </w:p>
    <w:p w:rsidR="001B52A5" w:rsidRPr="001B52A5" w:rsidRDefault="00C951CD" w:rsidP="001B52A5">
      <w:pPr>
        <w:pStyle w:val="2"/>
        <w:spacing w:beforeLines="50" w:before="156" w:afterLines="50" w:after="156" w:line="360" w:lineRule="auto"/>
      </w:pPr>
      <w:bookmarkStart w:id="28" w:name="_Toc265683286"/>
      <w:bookmarkStart w:id="29" w:name="_Toc470650159"/>
      <w:r>
        <w:rPr>
          <w:rFonts w:hint="eastAsia"/>
        </w:rPr>
        <w:t>5.2</w:t>
      </w:r>
      <w:r w:rsidR="001B52A5" w:rsidRPr="001B52A5">
        <w:rPr>
          <w:rFonts w:hint="eastAsia"/>
        </w:rPr>
        <w:t>外部接口设计</w:t>
      </w:r>
      <w:bookmarkEnd w:id="27"/>
      <w:bookmarkEnd w:id="28"/>
      <w:bookmarkEnd w:id="29"/>
    </w:p>
    <w:p w:rsidR="001B52A5" w:rsidRDefault="00B3229E" w:rsidP="001B52A5">
      <w:pPr>
        <w:spacing w:line="360" w:lineRule="auto"/>
        <w:ind w:firstLine="420"/>
        <w:rPr>
          <w:rFonts w:cs="Times New Roman"/>
          <w:szCs w:val="24"/>
        </w:rPr>
      </w:pPr>
      <w:r>
        <w:rPr>
          <w:rFonts w:cs="Times New Roman" w:hint="eastAsia"/>
          <w:szCs w:val="24"/>
        </w:rPr>
        <w:t>软件接口：采用</w:t>
      </w:r>
      <w:r>
        <w:rPr>
          <w:rFonts w:cs="Times New Roman" w:hint="eastAsia"/>
          <w:szCs w:val="24"/>
        </w:rPr>
        <w:t>PHP</w:t>
      </w:r>
      <w:r>
        <w:rPr>
          <w:rFonts w:cs="Times New Roman" w:hint="eastAsia"/>
          <w:szCs w:val="24"/>
        </w:rPr>
        <w:t>封装底层方法用户进行数据库的操作（基于</w:t>
      </w:r>
      <w:r>
        <w:rPr>
          <w:rFonts w:cs="Times New Roman" w:hint="eastAsia"/>
          <w:szCs w:val="24"/>
        </w:rPr>
        <w:t>MySQL</w:t>
      </w:r>
      <w:r>
        <w:rPr>
          <w:rFonts w:cs="Times New Roman" w:hint="eastAsia"/>
          <w:szCs w:val="24"/>
        </w:rPr>
        <w:t>）</w:t>
      </w:r>
    </w:p>
    <w:p w:rsidR="00B3229E" w:rsidRPr="001B52A5" w:rsidRDefault="00B3229E" w:rsidP="001B52A5">
      <w:pPr>
        <w:spacing w:line="360" w:lineRule="auto"/>
        <w:ind w:firstLine="420"/>
        <w:rPr>
          <w:rFonts w:cs="Times New Roman"/>
          <w:szCs w:val="24"/>
        </w:rPr>
      </w:pPr>
      <w:r>
        <w:rPr>
          <w:rFonts w:cs="Times New Roman" w:hint="eastAsia"/>
          <w:szCs w:val="24"/>
        </w:rPr>
        <w:t>硬件接口：</w:t>
      </w:r>
      <w:r w:rsidR="00937BB8">
        <w:rPr>
          <w:rFonts w:cs="Times New Roman" w:hint="eastAsia"/>
          <w:szCs w:val="24"/>
        </w:rPr>
        <w:t>连接校园局域网的电脑，主要以图书馆中的查询机为主。</w:t>
      </w:r>
    </w:p>
    <w:p w:rsidR="001B52A5" w:rsidRPr="001B52A5" w:rsidRDefault="00C951CD" w:rsidP="001B52A5">
      <w:pPr>
        <w:pStyle w:val="2"/>
        <w:spacing w:beforeLines="50" w:before="156" w:afterLines="50" w:after="156" w:line="360" w:lineRule="auto"/>
      </w:pPr>
      <w:bookmarkStart w:id="30" w:name="_Toc44319531"/>
      <w:bookmarkStart w:id="31" w:name="_Toc265683287"/>
      <w:bookmarkStart w:id="32" w:name="_Toc470650160"/>
      <w:r>
        <w:rPr>
          <w:rFonts w:hint="eastAsia"/>
        </w:rPr>
        <w:t>5.3</w:t>
      </w:r>
      <w:r w:rsidR="001B52A5" w:rsidRPr="001B52A5">
        <w:rPr>
          <w:rFonts w:hint="eastAsia"/>
        </w:rPr>
        <w:t>内部接口设计</w:t>
      </w:r>
      <w:bookmarkEnd w:id="30"/>
      <w:bookmarkEnd w:id="31"/>
      <w:bookmarkEnd w:id="32"/>
    </w:p>
    <w:p w:rsidR="00937BB8" w:rsidRPr="00937BB8" w:rsidRDefault="00AC3373" w:rsidP="00937BB8">
      <w:pPr>
        <w:spacing w:line="360" w:lineRule="auto"/>
        <w:ind w:firstLine="420"/>
        <w:rPr>
          <w:rFonts w:cs="Times New Roman"/>
          <w:szCs w:val="24"/>
        </w:rPr>
      </w:pPr>
      <w:bookmarkStart w:id="33" w:name="_Toc265683288"/>
      <w:r>
        <w:rPr>
          <w:rFonts w:cs="Times New Roman" w:hint="eastAsia"/>
          <w:szCs w:val="24"/>
        </w:rPr>
        <w:t>通过采用面向对象的设计方法，根据上述</w:t>
      </w:r>
      <w:r>
        <w:rPr>
          <w:rFonts w:cs="Times New Roman" w:hint="eastAsia"/>
          <w:szCs w:val="24"/>
        </w:rPr>
        <w:t>4.2</w:t>
      </w:r>
      <w:r>
        <w:rPr>
          <w:rFonts w:cs="Times New Roman" w:hint="eastAsia"/>
          <w:szCs w:val="24"/>
        </w:rPr>
        <w:t>部分提出的各个模块，设计出相应的类，然后根据需求规格说明书中的</w:t>
      </w:r>
      <w:r>
        <w:rPr>
          <w:rFonts w:cs="Times New Roman" w:hint="eastAsia"/>
          <w:szCs w:val="24"/>
        </w:rPr>
        <w:t>UML</w:t>
      </w:r>
      <w:r>
        <w:rPr>
          <w:rFonts w:cs="Times New Roman" w:hint="eastAsia"/>
          <w:szCs w:val="24"/>
        </w:rPr>
        <w:t>图设计出类之间的关联，从而抽象出类之间调用关系，类与类之间保持严格的封装。</w:t>
      </w:r>
    </w:p>
    <w:p w:rsidR="001B52A5" w:rsidRPr="001B52A5" w:rsidRDefault="005243DD" w:rsidP="001B52A5">
      <w:pPr>
        <w:pStyle w:val="1"/>
        <w:spacing w:beforeLines="50" w:before="156" w:afterLines="50" w:after="156" w:line="360" w:lineRule="auto"/>
        <w:rPr>
          <w:rFonts w:ascii="Times New Roman" w:eastAsia="黑体" w:hAnsi="Times New Roman"/>
        </w:rPr>
      </w:pPr>
      <w:bookmarkStart w:id="34" w:name="_Toc470650161"/>
      <w:r>
        <w:rPr>
          <w:rFonts w:ascii="Times New Roman" w:eastAsia="黑体" w:hAnsi="Times New Roman" w:hint="eastAsia"/>
        </w:rPr>
        <w:t>6</w:t>
      </w:r>
      <w:r w:rsidR="001B52A5">
        <w:rPr>
          <w:rFonts w:ascii="Times New Roman" w:eastAsia="黑体" w:hAnsi="Times New Roman" w:hint="eastAsia"/>
        </w:rPr>
        <w:t xml:space="preserve"> </w:t>
      </w:r>
      <w:r w:rsidR="001B52A5" w:rsidRPr="001B52A5">
        <w:rPr>
          <w:rFonts w:ascii="Times New Roman" w:eastAsia="黑体" w:hAnsi="Times New Roman" w:hint="eastAsia"/>
        </w:rPr>
        <w:t>数据结构设计</w:t>
      </w:r>
      <w:bookmarkEnd w:id="33"/>
      <w:bookmarkEnd w:id="34"/>
    </w:p>
    <w:p w:rsidR="001B52A5" w:rsidRPr="001B52A5" w:rsidRDefault="00C951CD" w:rsidP="001B52A5">
      <w:pPr>
        <w:pStyle w:val="2"/>
        <w:spacing w:beforeLines="50" w:before="156" w:afterLines="50" w:after="156" w:line="360" w:lineRule="auto"/>
      </w:pPr>
      <w:bookmarkStart w:id="35" w:name="_Toc44319533"/>
      <w:bookmarkStart w:id="36" w:name="_Toc265683289"/>
      <w:bookmarkStart w:id="37" w:name="_Toc470650162"/>
      <w:r>
        <w:rPr>
          <w:rFonts w:hint="eastAsia"/>
        </w:rPr>
        <w:t>6.1</w:t>
      </w:r>
      <w:r w:rsidR="001B52A5" w:rsidRPr="001B52A5">
        <w:rPr>
          <w:rFonts w:hint="eastAsia"/>
        </w:rPr>
        <w:t>公共数据结构设计</w:t>
      </w:r>
      <w:bookmarkEnd w:id="35"/>
      <w:bookmarkEnd w:id="36"/>
      <w:bookmarkEnd w:id="37"/>
    </w:p>
    <w:p w:rsidR="00215798" w:rsidRPr="00215798" w:rsidRDefault="00215798" w:rsidP="00215798">
      <w:pPr>
        <w:spacing w:line="360" w:lineRule="auto"/>
        <w:ind w:firstLine="420"/>
        <w:rPr>
          <w:rFonts w:cs="Times New Roman"/>
          <w:szCs w:val="24"/>
        </w:rPr>
      </w:pPr>
      <w:r>
        <w:rPr>
          <w:rFonts w:cs="Times New Roman" w:hint="eastAsia"/>
          <w:szCs w:val="24"/>
        </w:rPr>
        <w:t>由于图书管理系统采用</w:t>
      </w:r>
      <w:r>
        <w:rPr>
          <w:rFonts w:cs="Times New Roman" w:hint="eastAsia"/>
          <w:szCs w:val="24"/>
        </w:rPr>
        <w:t>B</w:t>
      </w:r>
      <w:r>
        <w:rPr>
          <w:rFonts w:cs="Times New Roman"/>
          <w:szCs w:val="24"/>
        </w:rPr>
        <w:t>/S</w:t>
      </w:r>
      <w:r>
        <w:rPr>
          <w:rFonts w:cs="Times New Roman" w:hint="eastAsia"/>
          <w:szCs w:val="24"/>
        </w:rPr>
        <w:t>架构，因此可以采用</w:t>
      </w:r>
      <w:r w:rsidRPr="00215798">
        <w:rPr>
          <w:rFonts w:cs="Times New Roman" w:hint="eastAsia"/>
          <w:szCs w:val="24"/>
        </w:rPr>
        <w:t>_SESSION</w:t>
      </w:r>
      <w:r w:rsidRPr="00215798">
        <w:rPr>
          <w:rFonts w:cs="Times New Roman" w:hint="eastAsia"/>
          <w:szCs w:val="24"/>
        </w:rPr>
        <w:t>全局变量保存用户的登陆状态，</w:t>
      </w:r>
      <w:r>
        <w:rPr>
          <w:rFonts w:cs="Times New Roman" w:hint="eastAsia"/>
          <w:szCs w:val="24"/>
        </w:rPr>
        <w:t>id</w:t>
      </w:r>
      <w:r>
        <w:rPr>
          <w:rFonts w:cs="Times New Roman" w:hint="eastAsia"/>
          <w:szCs w:val="24"/>
        </w:rPr>
        <w:t>，以及用户名，从而精确控制每一次的访问。</w:t>
      </w:r>
    </w:p>
    <w:p w:rsidR="00215798" w:rsidRPr="00215798" w:rsidRDefault="00215798" w:rsidP="00215798">
      <w:pPr>
        <w:spacing w:line="360" w:lineRule="auto"/>
        <w:ind w:firstLine="420"/>
        <w:rPr>
          <w:rFonts w:cs="Times New Roman"/>
          <w:szCs w:val="24"/>
        </w:rPr>
      </w:pPr>
      <w:r w:rsidRPr="00215798">
        <w:rPr>
          <w:rFonts w:cs="Times New Roman" w:hint="eastAsia"/>
          <w:szCs w:val="24"/>
        </w:rPr>
        <w:t>_SESSION[login]</w:t>
      </w:r>
      <w:r>
        <w:rPr>
          <w:rFonts w:cs="Times New Roman" w:hint="eastAsia"/>
          <w:szCs w:val="24"/>
        </w:rPr>
        <w:t>：</w:t>
      </w:r>
      <w:r w:rsidRPr="00215798">
        <w:rPr>
          <w:rFonts w:cs="Times New Roman" w:hint="eastAsia"/>
          <w:szCs w:val="24"/>
        </w:rPr>
        <w:t>保存登陆状态</w:t>
      </w:r>
    </w:p>
    <w:p w:rsidR="00215798" w:rsidRPr="00215798" w:rsidRDefault="00215798" w:rsidP="00215798">
      <w:pPr>
        <w:spacing w:line="360" w:lineRule="auto"/>
        <w:ind w:firstLine="420"/>
        <w:rPr>
          <w:rFonts w:cs="Times New Roman"/>
          <w:szCs w:val="24"/>
        </w:rPr>
      </w:pPr>
      <w:r w:rsidRPr="00215798">
        <w:rPr>
          <w:rFonts w:cs="Times New Roman" w:hint="eastAsia"/>
          <w:szCs w:val="24"/>
        </w:rPr>
        <w:t>_SESSION[ID]</w:t>
      </w:r>
      <w:r>
        <w:rPr>
          <w:rFonts w:cs="Times New Roman" w:hint="eastAsia"/>
          <w:szCs w:val="24"/>
        </w:rPr>
        <w:t>：</w:t>
      </w:r>
      <w:r w:rsidRPr="00215798">
        <w:rPr>
          <w:rFonts w:cs="Times New Roman" w:hint="eastAsia"/>
          <w:szCs w:val="24"/>
        </w:rPr>
        <w:t>保存已登陆用户的</w:t>
      </w:r>
      <w:r w:rsidRPr="00215798">
        <w:rPr>
          <w:rFonts w:cs="Times New Roman" w:hint="eastAsia"/>
          <w:szCs w:val="24"/>
        </w:rPr>
        <w:t>id</w:t>
      </w:r>
    </w:p>
    <w:p w:rsidR="00215798" w:rsidRPr="00215798" w:rsidRDefault="00215798" w:rsidP="00215798">
      <w:pPr>
        <w:spacing w:line="360" w:lineRule="auto"/>
        <w:ind w:firstLine="420"/>
        <w:rPr>
          <w:rFonts w:cs="Times New Roman"/>
          <w:szCs w:val="24"/>
        </w:rPr>
      </w:pPr>
      <w:r>
        <w:rPr>
          <w:rFonts w:cs="Times New Roman" w:hint="eastAsia"/>
          <w:szCs w:val="24"/>
        </w:rPr>
        <w:t>_SESSION[nam</w:t>
      </w:r>
      <w:r w:rsidRPr="00215798">
        <w:rPr>
          <w:rFonts w:cs="Times New Roman" w:hint="eastAsia"/>
          <w:szCs w:val="24"/>
        </w:rPr>
        <w:t>e]</w:t>
      </w:r>
      <w:r>
        <w:rPr>
          <w:rFonts w:cs="Times New Roman" w:hint="eastAsia"/>
          <w:szCs w:val="24"/>
        </w:rPr>
        <w:t>：</w:t>
      </w:r>
      <w:r w:rsidRPr="00215798">
        <w:rPr>
          <w:rFonts w:cs="Times New Roman" w:hint="eastAsia"/>
          <w:szCs w:val="24"/>
        </w:rPr>
        <w:t>保存已登陆用户的名字</w:t>
      </w:r>
    </w:p>
    <w:p w:rsidR="00215798" w:rsidRPr="00215798" w:rsidRDefault="00215798" w:rsidP="00215798">
      <w:pPr>
        <w:spacing w:line="360" w:lineRule="auto"/>
        <w:ind w:firstLine="420"/>
        <w:rPr>
          <w:rFonts w:cs="Times New Roman"/>
          <w:szCs w:val="24"/>
        </w:rPr>
      </w:pPr>
      <w:r w:rsidRPr="00215798">
        <w:rPr>
          <w:rFonts w:cs="Times New Roman" w:hint="eastAsia"/>
          <w:szCs w:val="24"/>
        </w:rPr>
        <w:t>使用了常量</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00C15A29">
        <w:rPr>
          <w:rFonts w:cs="Times New Roman" w:hint="eastAsia"/>
          <w:szCs w:val="24"/>
        </w:rPr>
        <w:t>DBA</w:t>
      </w:r>
      <w:r w:rsidRPr="00215798">
        <w:rPr>
          <w:rFonts w:cs="Times New Roman"/>
          <w:szCs w:val="24"/>
        </w:rPr>
        <w:t>", "</w:t>
      </w:r>
      <w:r w:rsidR="007C523E">
        <w:rPr>
          <w:rFonts w:cs="Times New Roman"/>
          <w:szCs w:val="24"/>
        </w:rPr>
        <w:t>2</w:t>
      </w:r>
      <w:r>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007C523E">
        <w:rPr>
          <w:rFonts w:cs="Times New Roman" w:hint="eastAsia"/>
          <w:szCs w:val="24"/>
        </w:rPr>
        <w:t>User</w:t>
      </w:r>
      <w:r w:rsidRPr="00215798">
        <w:rPr>
          <w:rFonts w:cs="Times New Roman"/>
          <w:szCs w:val="24"/>
        </w:rPr>
        <w:t>", "</w:t>
      </w:r>
      <w:r w:rsidR="007C523E">
        <w:rPr>
          <w:rFonts w:cs="Times New Roman" w:hint="eastAsia"/>
          <w:szCs w:val="24"/>
        </w:rPr>
        <w:t>1</w:t>
      </w:r>
      <w:r>
        <w:rPr>
          <w:rFonts w:cs="Times New Roman"/>
          <w:szCs w:val="24"/>
        </w:rPr>
        <w:t>")</w:t>
      </w:r>
      <w:r>
        <w:rPr>
          <w:rFonts w:cs="Times New Roman" w:hint="eastAsia"/>
          <w:szCs w:val="24"/>
        </w:rPr>
        <w:t>；</w:t>
      </w:r>
    </w:p>
    <w:p w:rsidR="00215798" w:rsidRPr="00215798" w:rsidRDefault="003E7069" w:rsidP="00215798">
      <w:pPr>
        <w:spacing w:line="360" w:lineRule="auto"/>
        <w:ind w:firstLine="420"/>
        <w:rPr>
          <w:rFonts w:cs="Times New Roman"/>
          <w:szCs w:val="24"/>
        </w:rPr>
      </w:pPr>
      <w:r>
        <w:rPr>
          <w:rFonts w:cs="Times New Roman" w:hint="eastAsia"/>
          <w:szCs w:val="24"/>
        </w:rPr>
        <w:t>以上两个</w:t>
      </w:r>
      <w:r w:rsidR="00215798" w:rsidRPr="00215798">
        <w:rPr>
          <w:rFonts w:cs="Times New Roman" w:hint="eastAsia"/>
          <w:szCs w:val="24"/>
        </w:rPr>
        <w:t>为</w:t>
      </w:r>
      <w:r>
        <w:rPr>
          <w:rFonts w:cs="Times New Roman" w:hint="eastAsia"/>
          <w:szCs w:val="24"/>
        </w:rPr>
        <w:t>两</w:t>
      </w:r>
      <w:r w:rsidR="00C15A29">
        <w:rPr>
          <w:rFonts w:cs="Times New Roman" w:hint="eastAsia"/>
          <w:szCs w:val="24"/>
        </w:rPr>
        <w:t>种类型的用户</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BORROW</w:t>
      </w:r>
      <w:r w:rsidR="00C15A29">
        <w:rPr>
          <w:rFonts w:cs="Times New Roman" w:hint="eastAsia"/>
          <w:szCs w:val="24"/>
        </w:rPr>
        <w:t>ED</w:t>
      </w:r>
      <w:r w:rsidRPr="00215798">
        <w:rPr>
          <w:rFonts w:cs="Times New Roman"/>
          <w:szCs w:val="24"/>
        </w:rPr>
        <w:t xml:space="preserve">", </w:t>
      </w:r>
      <w:r w:rsidRPr="00215798">
        <w:rPr>
          <w:rFonts w:cs="Times New Roman" w:hint="eastAsia"/>
          <w:szCs w:val="24"/>
        </w:rPr>
        <w:t>1</w:t>
      </w:r>
      <w:r>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UNBORROW</w:t>
      </w:r>
      <w:r w:rsidR="00C15A29">
        <w:rPr>
          <w:rFonts w:cs="Times New Roman" w:hint="eastAsia"/>
          <w:szCs w:val="24"/>
        </w:rPr>
        <w:t>ED</w:t>
      </w:r>
      <w:r w:rsidRPr="00215798">
        <w:rPr>
          <w:rFonts w:cs="Times New Roman"/>
          <w:szCs w:val="24"/>
        </w:rPr>
        <w:t>",</w:t>
      </w:r>
      <w:r w:rsidRPr="00215798">
        <w:rPr>
          <w:rFonts w:cs="Times New Roman" w:hint="eastAsia"/>
          <w:szCs w:val="24"/>
        </w:rPr>
        <w:t>0</w:t>
      </w:r>
      <w:r w:rsidRPr="00215798">
        <w:rPr>
          <w:rFonts w:cs="Times New Roman"/>
          <w:szCs w:val="24"/>
        </w:rPr>
        <w:t>)</w:t>
      </w:r>
      <w:r>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以上两个为书籍的状态，被借阅或者未被借阅</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FEMALE</w:t>
      </w:r>
      <w:r w:rsidRPr="00215798">
        <w:rPr>
          <w:rFonts w:cs="Times New Roman"/>
          <w:szCs w:val="24"/>
        </w:rPr>
        <w:t>", "</w:t>
      </w:r>
      <w:r w:rsidRPr="00215798">
        <w:rPr>
          <w:rFonts w:cs="Times New Roman" w:hint="eastAsia"/>
          <w:szCs w:val="24"/>
        </w:rPr>
        <w:t>1</w:t>
      </w:r>
      <w:r w:rsidR="00C15A29">
        <w:rPr>
          <w:rFonts w:cs="Times New Roman"/>
          <w:szCs w:val="24"/>
        </w:rPr>
        <w:t>")</w:t>
      </w:r>
      <w:r w:rsidR="00C15A29">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define("</w:t>
      </w:r>
      <w:r w:rsidRPr="00215798">
        <w:rPr>
          <w:rFonts w:cs="Times New Roman" w:hint="eastAsia"/>
          <w:szCs w:val="24"/>
        </w:rPr>
        <w:t>MALE</w:t>
      </w:r>
      <w:r w:rsidRPr="00215798">
        <w:rPr>
          <w:rFonts w:cs="Times New Roman"/>
          <w:szCs w:val="24"/>
        </w:rPr>
        <w:t>", "</w:t>
      </w:r>
      <w:r w:rsidRPr="00215798">
        <w:rPr>
          <w:rFonts w:cs="Times New Roman" w:hint="eastAsia"/>
          <w:szCs w:val="24"/>
        </w:rPr>
        <w:t>0</w:t>
      </w:r>
      <w:r w:rsidR="00C15A29">
        <w:rPr>
          <w:rFonts w:cs="Times New Roman"/>
          <w:szCs w:val="24"/>
        </w:rPr>
        <w:t>")</w:t>
      </w:r>
      <w:r w:rsidR="00C15A29">
        <w:rPr>
          <w:rFonts w:cs="Times New Roman" w:hint="eastAsia"/>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以上为用户的性别</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Pr="00215798">
        <w:rPr>
          <w:rFonts w:cs="Times New Roman" w:hint="eastAsia"/>
          <w:szCs w:val="24"/>
        </w:rPr>
        <w:t>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public $name;      //</w:t>
      </w:r>
      <w:r w:rsidR="00C15A29">
        <w:rPr>
          <w:rFonts w:cs="Times New Roman"/>
          <w:szCs w:val="24"/>
        </w:rPr>
        <w:t xml:space="preserve"> </w:t>
      </w:r>
      <w:r w:rsidRPr="00215798">
        <w:rPr>
          <w:rFonts w:cs="Times New Roman" w:hint="eastAsia"/>
          <w:szCs w:val="24"/>
        </w:rPr>
        <w:t>用户的名字，为</w:t>
      </w:r>
      <w:r w:rsidRPr="00215798">
        <w:rPr>
          <w:rFonts w:cs="Times New Roman" w:hint="eastAsia"/>
          <w:szCs w:val="24"/>
        </w:rPr>
        <w:t>public</w:t>
      </w:r>
    </w:p>
    <w:p w:rsidR="00215798" w:rsidRPr="00215798" w:rsidRDefault="00C15A29" w:rsidP="00215798">
      <w:pPr>
        <w:spacing w:line="360" w:lineRule="auto"/>
        <w:ind w:firstLine="420"/>
        <w:rPr>
          <w:rFonts w:cs="Times New Roman"/>
          <w:szCs w:val="24"/>
        </w:rPr>
      </w:pPr>
      <w:r>
        <w:rPr>
          <w:rFonts w:cs="Times New Roman" w:hint="eastAsia"/>
          <w:szCs w:val="24"/>
        </w:rPr>
        <w:t xml:space="preserve">    public $sex;       //</w:t>
      </w:r>
      <w:r>
        <w:rPr>
          <w:rFonts w:cs="Times New Roman"/>
          <w:szCs w:val="24"/>
        </w:rPr>
        <w:t xml:space="preserve"> </w:t>
      </w:r>
      <w:r w:rsidR="00215798" w:rsidRPr="00215798">
        <w:rPr>
          <w:rFonts w:cs="Times New Roman" w:hint="eastAsia"/>
          <w:szCs w:val="24"/>
        </w:rPr>
        <w:t>用户的性别</w:t>
      </w:r>
      <w:r>
        <w:rPr>
          <w:rFonts w:cs="Times New Roman" w:hint="eastAsia"/>
          <w:szCs w:val="24"/>
        </w:rPr>
        <w:t>，</w:t>
      </w:r>
      <w:r w:rsidR="00215798" w:rsidRPr="00215798">
        <w:rPr>
          <w:rFonts w:cs="Times New Roman" w:hint="eastAsia"/>
          <w:szCs w:val="24"/>
        </w:rPr>
        <w:t>为</w:t>
      </w:r>
      <w:r w:rsidR="00215798"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public</w:t>
      </w:r>
      <w:r w:rsidRPr="00215798">
        <w:rPr>
          <w:rFonts w:cs="Times New Roman"/>
          <w:szCs w:val="24"/>
        </w:rPr>
        <w:t xml:space="preserve"> $age;</w:t>
      </w:r>
      <w:r w:rsidRPr="00215798">
        <w:rPr>
          <w:rFonts w:cs="Times New Roman" w:hint="eastAsia"/>
          <w:szCs w:val="24"/>
        </w:rPr>
        <w:t xml:space="preserve">      </w:t>
      </w:r>
      <w:r w:rsidR="00C15A29">
        <w:rPr>
          <w:rFonts w:cs="Times New Roman"/>
          <w:szCs w:val="24"/>
        </w:rPr>
        <w:t xml:space="preserve"> </w:t>
      </w:r>
      <w:r w:rsidRPr="00215798">
        <w:rPr>
          <w:rFonts w:cs="Times New Roman" w:hint="eastAsia"/>
          <w:szCs w:val="24"/>
        </w:rPr>
        <w:t>//</w:t>
      </w:r>
      <w:r w:rsidR="00C15A29">
        <w:rPr>
          <w:rFonts w:cs="Times New Roman"/>
          <w:szCs w:val="24"/>
        </w:rPr>
        <w:t xml:space="preserve"> </w:t>
      </w:r>
      <w:r w:rsidRPr="00215798">
        <w:rPr>
          <w:rFonts w:cs="Times New Roman" w:hint="eastAsia"/>
          <w:szCs w:val="24"/>
        </w:rPr>
        <w:t>用户的年龄</w:t>
      </w:r>
      <w:r w:rsidR="00C15A29">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id</w:t>
      </w:r>
      <w:r w:rsidRPr="00215798">
        <w:rPr>
          <w:rFonts w:cs="Times New Roman"/>
          <w:szCs w:val="24"/>
        </w:rPr>
        <w:t>;</w:t>
      </w:r>
      <w:r w:rsidRPr="00215798">
        <w:rPr>
          <w:rFonts w:cs="Times New Roman" w:hint="eastAsia"/>
          <w:szCs w:val="24"/>
        </w:rPr>
        <w:t xml:space="preserve">      </w:t>
      </w:r>
      <w:r w:rsidR="00C15A29">
        <w:rPr>
          <w:rFonts w:cs="Times New Roman"/>
          <w:szCs w:val="24"/>
        </w:rPr>
        <w:t xml:space="preserve"> </w:t>
      </w:r>
      <w:r w:rsidRPr="00215798">
        <w:rPr>
          <w:rFonts w:cs="Times New Roman" w:hint="eastAsia"/>
          <w:szCs w:val="24"/>
        </w:rPr>
        <w:t>//</w:t>
      </w:r>
      <w:r w:rsidR="00C15A29">
        <w:rPr>
          <w:rFonts w:cs="Times New Roman"/>
          <w:szCs w:val="24"/>
        </w:rPr>
        <w:t xml:space="preserve"> </w:t>
      </w:r>
      <w:r w:rsidRPr="00215798">
        <w:rPr>
          <w:rFonts w:cs="Times New Roman" w:hint="eastAsia"/>
          <w:szCs w:val="24"/>
        </w:rPr>
        <w:t>用户的</w:t>
      </w:r>
      <w:r w:rsidR="008B33A4">
        <w:rPr>
          <w:rFonts w:cs="Times New Roman" w:hint="eastAsia"/>
          <w:szCs w:val="24"/>
        </w:rPr>
        <w:t>id</w:t>
      </w:r>
      <w:r w:rsidR="008B33A4">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以上为人员基本类的定义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008B33A4">
        <w:rPr>
          <w:rFonts w:cs="Times New Roman"/>
          <w:szCs w:val="24"/>
        </w:rPr>
        <w:t>Teacher</w:t>
      </w:r>
      <w:r w:rsidRPr="00215798">
        <w:rPr>
          <w:rFonts w:cs="Times New Roman" w:hint="eastAsia"/>
          <w:szCs w:val="24"/>
        </w:rPr>
        <w:t xml:space="preserve"> extends 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const </w:t>
      </w:r>
      <w:r w:rsidRPr="00215798">
        <w:rPr>
          <w:rFonts w:cs="Times New Roman" w:hint="eastAsia"/>
          <w:szCs w:val="24"/>
        </w:rPr>
        <w:t>identity</w:t>
      </w:r>
      <w:r w:rsidRPr="00215798">
        <w:rPr>
          <w:rFonts w:cs="Times New Roman"/>
          <w:szCs w:val="24"/>
        </w:rPr>
        <w:t xml:space="preserve">= </w:t>
      </w:r>
      <w:r w:rsidR="007C523E">
        <w:rPr>
          <w:rFonts w:cs="Times New Roman" w:hint="eastAsia"/>
          <w:szCs w:val="24"/>
        </w:rPr>
        <w:t>User</w:t>
      </w:r>
      <w:r w:rsidRPr="00215798">
        <w:rPr>
          <w:rFonts w:cs="Times New Roman"/>
          <w:szCs w:val="24"/>
        </w:rPr>
        <w:t>;</w:t>
      </w:r>
      <w:r w:rsidR="0098159B">
        <w:rPr>
          <w:rFonts w:cs="Times New Roman"/>
          <w:szCs w:val="24"/>
        </w:rPr>
        <w:tab/>
      </w:r>
      <w:r w:rsidR="0098159B">
        <w:rPr>
          <w:rFonts w:cs="Times New Roman"/>
          <w:szCs w:val="24"/>
        </w:rPr>
        <w:tab/>
      </w:r>
      <w:r w:rsidR="0098159B">
        <w:rPr>
          <w:rFonts w:cs="Times New Roman"/>
          <w:szCs w:val="24"/>
        </w:rPr>
        <w:tab/>
      </w:r>
      <w:r w:rsidR="007C523E">
        <w:rPr>
          <w:rFonts w:cs="Times New Roman"/>
          <w:szCs w:val="24"/>
        </w:rPr>
        <w:tab/>
      </w:r>
      <w:r w:rsidR="0098159B">
        <w:rPr>
          <w:rFonts w:cs="Times New Roman" w:hint="eastAsia"/>
          <w:szCs w:val="24"/>
        </w:rPr>
        <w:t xml:space="preserve">// </w:t>
      </w:r>
      <w:r w:rsidR="007C523E">
        <w:rPr>
          <w:rFonts w:cs="Times New Roman" w:hint="eastAsia"/>
          <w:szCs w:val="24"/>
        </w:rPr>
        <w:t>用户</w:t>
      </w:r>
      <w:r w:rsidR="0098159B">
        <w:rPr>
          <w:rFonts w:cs="Times New Roman" w:hint="eastAsia"/>
          <w:szCs w:val="24"/>
        </w:rPr>
        <w:t>角色</w:t>
      </w:r>
    </w:p>
    <w:p w:rsidR="00171BDD" w:rsidRDefault="00215798" w:rsidP="00171BDD">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balance</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007C523E">
        <w:rPr>
          <w:rFonts w:cs="Times New Roman" w:hint="eastAsia"/>
          <w:szCs w:val="24"/>
        </w:rPr>
        <w:t>用户</w:t>
      </w:r>
      <w:r w:rsidRPr="00215798">
        <w:rPr>
          <w:rFonts w:cs="Times New Roman" w:hint="eastAsia"/>
          <w:szCs w:val="24"/>
        </w:rPr>
        <w:t>的账户余额</w:t>
      </w:r>
      <w:r w:rsidRPr="00215798">
        <w:rPr>
          <w:rFonts w:cs="Times New Roman" w:hint="eastAsia"/>
          <w:szCs w:val="24"/>
        </w:rPr>
        <w:t xml:space="preserve">, </w:t>
      </w:r>
      <w:r w:rsidRPr="00215798">
        <w:rPr>
          <w:rFonts w:cs="Times New Roman" w:hint="eastAsia"/>
          <w:szCs w:val="24"/>
        </w:rPr>
        <w:t>为</w:t>
      </w:r>
      <w:r w:rsidRPr="00215798">
        <w:rPr>
          <w:rFonts w:cs="Times New Roman" w:hint="eastAsia"/>
          <w:szCs w:val="24"/>
        </w:rPr>
        <w:t>private</w:t>
      </w:r>
    </w:p>
    <w:p w:rsidR="00171BDD" w:rsidRPr="00215798" w:rsidRDefault="00171BDD" w:rsidP="00171BDD">
      <w:pPr>
        <w:spacing w:line="360" w:lineRule="auto"/>
        <w:ind w:firstLine="420"/>
        <w:rPr>
          <w:rFonts w:cs="Times New Roman"/>
          <w:szCs w:val="24"/>
        </w:rPr>
      </w:pPr>
      <w:r>
        <w:rPr>
          <w:rFonts w:cs="Times New Roman" w:hint="eastAsia"/>
          <w:szCs w:val="24"/>
        </w:rPr>
        <w:tab/>
      </w:r>
      <w:r>
        <w:rPr>
          <w:rFonts w:cs="Times New Roman"/>
          <w:szCs w:val="24"/>
        </w:rPr>
        <w:t xml:space="preserve"> </w:t>
      </w:r>
      <w:r>
        <w:rPr>
          <w:rFonts w:cs="Times New Roman" w:hint="eastAsia"/>
          <w:szCs w:val="24"/>
        </w:rPr>
        <w:t>public</w:t>
      </w:r>
      <w:r>
        <w:rPr>
          <w:rFonts w:cs="Times New Roman"/>
          <w:szCs w:val="24"/>
        </w:rPr>
        <w:t xml:space="preserve"> </w:t>
      </w:r>
      <w:r>
        <w:rPr>
          <w:rFonts w:cs="Times New Roman" w:hint="eastAsia"/>
          <w:szCs w:val="24"/>
        </w:rPr>
        <w:t>$</w:t>
      </w:r>
      <w:r>
        <w:rPr>
          <w:rFonts w:cs="Times New Roman"/>
          <w:szCs w:val="24"/>
        </w:rPr>
        <w:t>type;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hint="eastAsia"/>
          <w:szCs w:val="24"/>
        </w:rPr>
        <w:t xml:space="preserve">// </w:t>
      </w:r>
      <w:r>
        <w:rPr>
          <w:rFonts w:cs="Times New Roman" w:hint="eastAsia"/>
          <w:szCs w:val="24"/>
        </w:rPr>
        <w:t>用户的类型</w:t>
      </w:r>
      <w:r w:rsidR="00885290">
        <w:rPr>
          <w:rFonts w:cs="Times New Roman" w:hint="eastAsia"/>
          <w:szCs w:val="24"/>
        </w:rPr>
        <w:t>(</w:t>
      </w:r>
      <w:r>
        <w:rPr>
          <w:rFonts w:cs="Times New Roman" w:hint="eastAsia"/>
          <w:szCs w:val="24"/>
        </w:rPr>
        <w:t>老师</w:t>
      </w:r>
      <w:r w:rsidR="00885290">
        <w:rPr>
          <w:rFonts w:cs="Times New Roman" w:hint="eastAsia"/>
          <w:szCs w:val="24"/>
        </w:rPr>
        <w:t>或</w:t>
      </w:r>
      <w:r>
        <w:rPr>
          <w:rFonts w:cs="Times New Roman" w:hint="eastAsia"/>
          <w:szCs w:val="24"/>
        </w:rPr>
        <w:t>学生</w:t>
      </w:r>
      <w:r w:rsidR="00885290">
        <w:rPr>
          <w:rFonts w:cs="Times New Roman" w:hint="eastAsia"/>
          <w:szCs w:val="24"/>
        </w:rPr>
        <w:t>)</w:t>
      </w:r>
      <w:r w:rsidR="00885290">
        <w:rPr>
          <w:rFonts w:cs="Times New Roman" w:hint="eastAsia"/>
          <w:szCs w:val="24"/>
        </w:rPr>
        <w:t>，为</w:t>
      </w:r>
      <w:r w:rsidR="00885290">
        <w:rPr>
          <w:rFonts w:cs="Times New Roman" w:hint="eastAsia"/>
          <w:szCs w:val="24"/>
        </w:rPr>
        <w:t>public</w:t>
      </w:r>
    </w:p>
    <w:p w:rsid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w:t>
      </w:r>
      <w:r w:rsidR="0098159B">
        <w:rPr>
          <w:rFonts w:cs="Times New Roman" w:hint="eastAsia"/>
          <w:szCs w:val="24"/>
        </w:rPr>
        <w:t>读者</w:t>
      </w:r>
      <w:r w:rsidRPr="00215798">
        <w:rPr>
          <w:rFonts w:cs="Times New Roman" w:hint="eastAsia"/>
          <w:szCs w:val="24"/>
        </w:rPr>
        <w:t>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008B33A4">
        <w:rPr>
          <w:rFonts w:cs="Times New Roman" w:hint="eastAsia"/>
          <w:szCs w:val="24"/>
        </w:rPr>
        <w:t>DBA</w:t>
      </w:r>
      <w:r w:rsidRPr="00215798">
        <w:rPr>
          <w:rFonts w:cs="Times New Roman" w:hint="eastAsia"/>
          <w:szCs w:val="24"/>
        </w:rPr>
        <w:t xml:space="preserve"> extends member</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const </w:t>
      </w:r>
      <w:r w:rsidRPr="00215798">
        <w:rPr>
          <w:rFonts w:cs="Times New Roman" w:hint="eastAsia"/>
          <w:szCs w:val="24"/>
        </w:rPr>
        <w:t>identity</w:t>
      </w:r>
      <w:r w:rsidRPr="00215798">
        <w:rPr>
          <w:rFonts w:cs="Times New Roman"/>
          <w:szCs w:val="24"/>
        </w:rPr>
        <w:t xml:space="preserve">= </w:t>
      </w:r>
      <w:r w:rsidR="008B33A4">
        <w:rPr>
          <w:rFonts w:cs="Times New Roman" w:hint="eastAsia"/>
          <w:szCs w:val="24"/>
        </w:rPr>
        <w:t>DBA</w:t>
      </w:r>
      <w:r w:rsidRPr="00215798">
        <w:rPr>
          <w:rFonts w:cs="Times New Roman" w:hint="eastAsia"/>
          <w:szCs w:val="24"/>
        </w:rPr>
        <w:t>;</w:t>
      </w:r>
    </w:p>
    <w:p w:rsidR="00215798" w:rsidRPr="00215798" w:rsidRDefault="0098159B" w:rsidP="00215798">
      <w:pPr>
        <w:spacing w:line="360" w:lineRule="auto"/>
        <w:ind w:firstLine="420"/>
        <w:rPr>
          <w:rFonts w:cs="Times New Roman"/>
          <w:szCs w:val="24"/>
        </w:rPr>
      </w:pPr>
      <w:r>
        <w:rPr>
          <w:rFonts w:cs="Times New Roman" w:hint="eastAsia"/>
          <w:szCs w:val="24"/>
        </w:rPr>
        <w:tab/>
        <w:t xml:space="preserve"> public $contact;</w:t>
      </w:r>
      <w:r>
        <w:rPr>
          <w:rFonts w:cs="Times New Roman" w:hint="eastAsia"/>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215798" w:rsidRPr="00215798">
        <w:rPr>
          <w:rFonts w:cs="Times New Roman" w:hint="eastAsia"/>
          <w:szCs w:val="24"/>
        </w:rPr>
        <w:t>//</w:t>
      </w:r>
      <w:r>
        <w:rPr>
          <w:rFonts w:cs="Times New Roman"/>
          <w:szCs w:val="24"/>
        </w:rPr>
        <w:t xml:space="preserve"> </w:t>
      </w:r>
      <w:r w:rsidR="00215798" w:rsidRPr="00215798">
        <w:rPr>
          <w:rFonts w:cs="Times New Roman" w:hint="eastAsia"/>
          <w:szCs w:val="24"/>
        </w:rPr>
        <w:t>管理员的联系方式</w:t>
      </w:r>
      <w:r>
        <w:rPr>
          <w:rFonts w:cs="Times New Roman" w:hint="eastAsia"/>
          <w:szCs w:val="24"/>
        </w:rPr>
        <w:t>，</w:t>
      </w:r>
      <w:r w:rsidR="00215798" w:rsidRPr="00215798">
        <w:rPr>
          <w:rFonts w:cs="Times New Roman" w:hint="eastAsia"/>
          <w:szCs w:val="24"/>
        </w:rPr>
        <w:t>为</w:t>
      </w:r>
      <w:r w:rsidR="00215798"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balance</w:t>
      </w:r>
      <w:r w:rsidRPr="00215798">
        <w:rPr>
          <w:rFonts w:cs="Times New Roman"/>
          <w:szCs w:val="24"/>
        </w:rPr>
        <w:t>;</w:t>
      </w:r>
      <w:r w:rsidR="0098159B">
        <w:rPr>
          <w:rFonts w:cs="Times New Roman" w:hint="eastAsia"/>
          <w:szCs w:val="24"/>
        </w:rPr>
        <w:tab/>
      </w:r>
      <w:r w:rsidR="0098159B">
        <w:rPr>
          <w:rFonts w:cs="Times New Roman" w:hint="eastAsia"/>
          <w:szCs w:val="24"/>
        </w:rPr>
        <w:tab/>
      </w:r>
      <w:r w:rsidR="0098159B">
        <w:rPr>
          <w:rFonts w:cs="Times New Roman" w:hint="eastAsia"/>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管理员的账户余额</w:t>
      </w:r>
      <w:r w:rsidR="0098159B">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以上为管理员类的定义</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class </w:t>
      </w:r>
      <w:r w:rsidRPr="00215798">
        <w:rPr>
          <w:rFonts w:cs="Times New Roman" w:hint="eastAsia"/>
          <w:szCs w:val="24"/>
        </w:rPr>
        <w:t>book</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const </w:t>
      </w:r>
      <w:r w:rsidRPr="00215798">
        <w:rPr>
          <w:rFonts w:cs="Times New Roman" w:hint="eastAsia"/>
          <w:szCs w:val="24"/>
        </w:rPr>
        <w:t>state</w:t>
      </w:r>
      <w:r w:rsidRPr="00215798">
        <w:rPr>
          <w:rFonts w:cs="Times New Roman"/>
          <w:szCs w:val="24"/>
        </w:rPr>
        <w:t xml:space="preserve">= </w:t>
      </w:r>
      <w:r w:rsidRPr="00215798">
        <w:rPr>
          <w:rFonts w:cs="Times New Roman" w:hint="eastAsia"/>
          <w:szCs w:val="24"/>
        </w:rPr>
        <w:t xml:space="preserve">BORROW|UNBORROW; </w:t>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书的状态</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 $type;</w:t>
      </w:r>
      <w:r w:rsidRPr="00215798">
        <w:rPr>
          <w:rFonts w:cs="Times New Roman" w:hint="eastAsia"/>
          <w:szCs w:val="24"/>
        </w:rPr>
        <w:tab/>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书的类别</w:t>
      </w:r>
      <w:r w:rsidR="0098159B">
        <w:rPr>
          <w:rFonts w:cs="Times New Roman" w:hint="eastAsia"/>
          <w:szCs w:val="24"/>
        </w:rPr>
        <w:t>，</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w:t>
      </w:r>
      <w:r w:rsidRPr="00215798">
        <w:rPr>
          <w:rFonts w:cs="Times New Roman"/>
          <w:szCs w:val="24"/>
        </w:rPr>
        <w:t xml:space="preserve"> $</w:t>
      </w:r>
      <w:r w:rsidRPr="00215798">
        <w:rPr>
          <w:rFonts w:cs="Times New Roman" w:hint="eastAsia"/>
          <w:szCs w:val="24"/>
        </w:rPr>
        <w:t>name</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书的名字</w:t>
      </w:r>
      <w:r w:rsidR="0098159B">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hint="eastAsia"/>
          <w:szCs w:val="24"/>
        </w:rPr>
        <w:tab/>
        <w:t xml:space="preserve"> public</w:t>
      </w:r>
      <w:r w:rsidRPr="00215798">
        <w:rPr>
          <w:rFonts w:cs="Times New Roman"/>
          <w:szCs w:val="24"/>
        </w:rPr>
        <w:t xml:space="preserve"> $</w:t>
      </w:r>
      <w:r w:rsidRPr="00215798">
        <w:rPr>
          <w:rFonts w:cs="Times New Roman" w:hint="eastAsia"/>
          <w:szCs w:val="24"/>
        </w:rPr>
        <w:t>description</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书的描述</w:t>
      </w:r>
      <w:r w:rsidR="0098159B">
        <w:rPr>
          <w:rFonts w:cs="Times New Roman" w:hint="eastAsia"/>
          <w:szCs w:val="24"/>
        </w:rPr>
        <w:t>，</w:t>
      </w:r>
      <w:r w:rsidRPr="00215798">
        <w:rPr>
          <w:rFonts w:cs="Times New Roman" w:hint="eastAsia"/>
          <w:szCs w:val="24"/>
        </w:rPr>
        <w:t>为</w:t>
      </w:r>
      <w:r w:rsidRPr="00215798">
        <w:rPr>
          <w:rFonts w:cs="Times New Roman" w:hint="eastAsia"/>
          <w:szCs w:val="24"/>
        </w:rPr>
        <w:t>public</w:t>
      </w:r>
    </w:p>
    <w:p w:rsidR="00215798" w:rsidRPr="00215798" w:rsidRDefault="00215798" w:rsidP="00215798">
      <w:pPr>
        <w:spacing w:line="360" w:lineRule="auto"/>
        <w:ind w:firstLine="420"/>
        <w:rPr>
          <w:rFonts w:cs="Times New Roman"/>
          <w:szCs w:val="24"/>
        </w:rPr>
      </w:pPr>
      <w:r w:rsidRPr="00215798">
        <w:rPr>
          <w:rFonts w:cs="Times New Roman"/>
          <w:szCs w:val="24"/>
        </w:rPr>
        <w:t xml:space="preserve">    </w:t>
      </w:r>
      <w:r w:rsidRPr="00215798">
        <w:rPr>
          <w:rFonts w:cs="Times New Roman" w:hint="eastAsia"/>
          <w:szCs w:val="24"/>
        </w:rPr>
        <w:t>private</w:t>
      </w:r>
      <w:r w:rsidRPr="00215798">
        <w:rPr>
          <w:rFonts w:cs="Times New Roman"/>
          <w:szCs w:val="24"/>
        </w:rPr>
        <w:t xml:space="preserve"> $</w:t>
      </w:r>
      <w:r w:rsidRPr="00215798">
        <w:rPr>
          <w:rFonts w:cs="Times New Roman" w:hint="eastAsia"/>
          <w:szCs w:val="24"/>
        </w:rPr>
        <w:t>id</w:t>
      </w:r>
      <w:r w:rsidRPr="00215798">
        <w:rPr>
          <w:rFonts w:cs="Times New Roman"/>
          <w:szCs w:val="24"/>
        </w:rPr>
        <w:t>;</w:t>
      </w:r>
      <w:r w:rsidRPr="00215798">
        <w:rPr>
          <w:rFonts w:cs="Times New Roman" w:hint="eastAsia"/>
          <w:szCs w:val="24"/>
        </w:rPr>
        <w:t xml:space="preserve">      </w:t>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0098159B">
        <w:rPr>
          <w:rFonts w:cs="Times New Roman"/>
          <w:szCs w:val="24"/>
        </w:rPr>
        <w:tab/>
      </w:r>
      <w:r w:rsidRPr="00215798">
        <w:rPr>
          <w:rFonts w:cs="Times New Roman" w:hint="eastAsia"/>
          <w:szCs w:val="24"/>
        </w:rPr>
        <w:t>//</w:t>
      </w:r>
      <w:r w:rsidR="0098159B">
        <w:rPr>
          <w:rFonts w:cs="Times New Roman"/>
          <w:szCs w:val="24"/>
        </w:rPr>
        <w:t xml:space="preserve"> </w:t>
      </w:r>
      <w:r w:rsidRPr="00215798">
        <w:rPr>
          <w:rFonts w:cs="Times New Roman" w:hint="eastAsia"/>
          <w:szCs w:val="24"/>
        </w:rPr>
        <w:t>书的</w:t>
      </w:r>
      <w:r w:rsidR="0098159B">
        <w:rPr>
          <w:rFonts w:cs="Times New Roman" w:hint="eastAsia"/>
          <w:szCs w:val="24"/>
        </w:rPr>
        <w:t>ID</w:t>
      </w:r>
      <w:r w:rsidR="0098159B">
        <w:rPr>
          <w:rFonts w:cs="Times New Roman" w:hint="eastAsia"/>
          <w:szCs w:val="24"/>
        </w:rPr>
        <w:t>，</w:t>
      </w:r>
      <w:r w:rsidRPr="00215798">
        <w:rPr>
          <w:rFonts w:cs="Times New Roman" w:hint="eastAsia"/>
          <w:szCs w:val="24"/>
        </w:rPr>
        <w:t xml:space="preserve"> </w:t>
      </w:r>
      <w:r w:rsidRPr="00215798">
        <w:rPr>
          <w:rFonts w:cs="Times New Roman" w:hint="eastAsia"/>
          <w:szCs w:val="24"/>
        </w:rPr>
        <w:t>为</w:t>
      </w:r>
      <w:r w:rsidRPr="00215798">
        <w:rPr>
          <w:rFonts w:cs="Times New Roman" w:hint="eastAsia"/>
          <w:szCs w:val="24"/>
        </w:rPr>
        <w:t>private</w:t>
      </w:r>
    </w:p>
    <w:p w:rsidR="00215798" w:rsidRPr="00215798" w:rsidRDefault="00215798" w:rsidP="00215798">
      <w:pPr>
        <w:spacing w:line="360" w:lineRule="auto"/>
        <w:ind w:firstLine="420"/>
        <w:rPr>
          <w:rFonts w:cs="Times New Roman"/>
          <w:szCs w:val="24"/>
        </w:rPr>
      </w:pPr>
      <w:r w:rsidRPr="00215798">
        <w:rPr>
          <w:rFonts w:cs="Times New Roman"/>
          <w:szCs w:val="24"/>
        </w:rPr>
        <w:t>}</w:t>
      </w:r>
    </w:p>
    <w:p w:rsidR="00215798" w:rsidRPr="00215798" w:rsidRDefault="00215798" w:rsidP="00215798">
      <w:pPr>
        <w:spacing w:line="360" w:lineRule="auto"/>
        <w:ind w:firstLine="420"/>
        <w:rPr>
          <w:rFonts w:cs="Times New Roman"/>
          <w:szCs w:val="24"/>
        </w:rPr>
      </w:pPr>
      <w:r w:rsidRPr="00215798">
        <w:rPr>
          <w:rFonts w:cs="Times New Roman" w:hint="eastAsia"/>
          <w:szCs w:val="24"/>
        </w:rPr>
        <w:t>以上为书籍类的定义</w:t>
      </w:r>
    </w:p>
    <w:p w:rsidR="00215798" w:rsidRPr="00215798" w:rsidRDefault="00215798" w:rsidP="00215798">
      <w:pPr>
        <w:spacing w:line="360" w:lineRule="auto"/>
        <w:ind w:firstLine="420"/>
        <w:rPr>
          <w:rFonts w:cs="Times New Roman"/>
          <w:szCs w:val="24"/>
        </w:rPr>
      </w:pPr>
      <w:r w:rsidRPr="00215798">
        <w:rPr>
          <w:rFonts w:cs="Times New Roman"/>
          <w:szCs w:val="24"/>
        </w:rPr>
        <w:t>$GLOBALS['</w:t>
      </w:r>
      <w:r w:rsidR="007C523E">
        <w:rPr>
          <w:rFonts w:cs="Times New Roman" w:hint="eastAsia"/>
          <w:szCs w:val="24"/>
        </w:rPr>
        <w:t>User</w:t>
      </w:r>
      <w:r w:rsidRPr="00215798">
        <w:rPr>
          <w:rFonts w:cs="Times New Roman"/>
          <w:szCs w:val="24"/>
        </w:rPr>
        <w:t>']</w:t>
      </w:r>
      <w:r w:rsidR="0076659C">
        <w:rPr>
          <w:rFonts w:cs="Times New Roman" w:hint="eastAsia"/>
          <w:szCs w:val="24"/>
        </w:rPr>
        <w:t>：</w:t>
      </w:r>
      <w:r w:rsidR="007C523E">
        <w:rPr>
          <w:rFonts w:cs="Times New Roman" w:hint="eastAsia"/>
          <w:szCs w:val="24"/>
        </w:rPr>
        <w:t>用户</w:t>
      </w:r>
      <w:r w:rsidRPr="00215798">
        <w:rPr>
          <w:rFonts w:cs="Times New Roman" w:hint="eastAsia"/>
          <w:szCs w:val="24"/>
        </w:rPr>
        <w:t>数量</w:t>
      </w:r>
    </w:p>
    <w:p w:rsidR="00215798" w:rsidRPr="00215798" w:rsidRDefault="00215798" w:rsidP="00215798">
      <w:pPr>
        <w:spacing w:line="360" w:lineRule="auto"/>
        <w:ind w:firstLine="420"/>
        <w:rPr>
          <w:rFonts w:cs="Times New Roman"/>
          <w:szCs w:val="24"/>
        </w:rPr>
      </w:pPr>
      <w:r w:rsidRPr="00215798">
        <w:rPr>
          <w:rFonts w:cs="Times New Roman"/>
          <w:szCs w:val="24"/>
        </w:rPr>
        <w:t>$GLOBALS['</w:t>
      </w:r>
      <w:r w:rsidR="0076659C">
        <w:rPr>
          <w:rFonts w:cs="Times New Roman" w:hint="eastAsia"/>
          <w:szCs w:val="24"/>
        </w:rPr>
        <w:t>DBA</w:t>
      </w:r>
      <w:r w:rsidRPr="00215798">
        <w:rPr>
          <w:rFonts w:cs="Times New Roman"/>
          <w:szCs w:val="24"/>
        </w:rPr>
        <w:t>]</w:t>
      </w:r>
      <w:r w:rsidR="0076659C">
        <w:rPr>
          <w:rFonts w:cs="Times New Roman" w:hint="eastAsia"/>
          <w:szCs w:val="24"/>
        </w:rPr>
        <w:t>：管理员</w:t>
      </w:r>
      <w:r w:rsidRPr="00215798">
        <w:rPr>
          <w:rFonts w:cs="Times New Roman" w:hint="eastAsia"/>
          <w:szCs w:val="24"/>
        </w:rPr>
        <w:t>数量</w:t>
      </w:r>
    </w:p>
    <w:p w:rsidR="00B53FB3" w:rsidRPr="00215798" w:rsidRDefault="00215798" w:rsidP="00BB55AF">
      <w:pPr>
        <w:spacing w:line="360" w:lineRule="auto"/>
        <w:ind w:firstLine="420"/>
        <w:rPr>
          <w:rFonts w:cs="Times New Roman" w:hint="eastAsia"/>
          <w:szCs w:val="24"/>
        </w:rPr>
      </w:pPr>
      <w:r w:rsidRPr="00215798">
        <w:rPr>
          <w:rFonts w:cs="Times New Roman"/>
          <w:szCs w:val="24"/>
        </w:rPr>
        <w:t>$GLOBALS['</w:t>
      </w:r>
      <w:r w:rsidRPr="00215798">
        <w:rPr>
          <w:rFonts w:cs="Times New Roman" w:hint="eastAsia"/>
          <w:szCs w:val="24"/>
        </w:rPr>
        <w:t>book</w:t>
      </w:r>
      <w:r w:rsidRPr="00215798">
        <w:rPr>
          <w:rFonts w:cs="Times New Roman"/>
          <w:szCs w:val="24"/>
        </w:rPr>
        <w:t>']</w:t>
      </w:r>
      <w:r w:rsidR="0076659C">
        <w:rPr>
          <w:rFonts w:cs="Times New Roman" w:hint="eastAsia"/>
          <w:szCs w:val="24"/>
        </w:rPr>
        <w:t>：</w:t>
      </w:r>
      <w:r w:rsidRPr="00215798">
        <w:rPr>
          <w:rFonts w:cs="Times New Roman" w:hint="eastAsia"/>
          <w:szCs w:val="24"/>
        </w:rPr>
        <w:t>书的数量</w:t>
      </w:r>
      <w:bookmarkStart w:id="38" w:name="_GoBack"/>
      <w:bookmarkEnd w:id="38"/>
    </w:p>
    <w:p w:rsidR="001B52A5" w:rsidRPr="001B52A5" w:rsidRDefault="00C951CD" w:rsidP="001B52A5">
      <w:pPr>
        <w:pStyle w:val="2"/>
        <w:spacing w:beforeLines="50" w:before="156" w:afterLines="50" w:after="156" w:line="360" w:lineRule="auto"/>
      </w:pPr>
      <w:bookmarkStart w:id="39" w:name="_Toc44319534"/>
      <w:bookmarkStart w:id="40" w:name="_Toc265683290"/>
      <w:bookmarkStart w:id="41" w:name="_Toc470650163"/>
      <w:r>
        <w:rPr>
          <w:rFonts w:hint="eastAsia"/>
        </w:rPr>
        <w:t>6.2</w:t>
      </w:r>
      <w:r w:rsidR="001B52A5" w:rsidRPr="001B52A5">
        <w:rPr>
          <w:rFonts w:hint="eastAsia"/>
        </w:rPr>
        <w:t>数据库设计</w:t>
      </w:r>
      <w:bookmarkEnd w:id="39"/>
      <w:bookmarkEnd w:id="40"/>
      <w:bookmarkEnd w:id="41"/>
    </w:p>
    <w:p w:rsidR="001B52A5" w:rsidRDefault="00E95E3A" w:rsidP="00A84A13">
      <w:pPr>
        <w:spacing w:afterLines="50" w:after="156" w:line="360" w:lineRule="auto"/>
        <w:ind w:firstLine="420"/>
        <w:rPr>
          <w:rFonts w:cs="Times New Roman"/>
          <w:szCs w:val="24"/>
        </w:rPr>
      </w:pPr>
      <w:r>
        <w:rPr>
          <w:rFonts w:cs="Times New Roman" w:hint="eastAsia"/>
          <w:szCs w:val="24"/>
        </w:rPr>
        <w:t>首先给出管理员信息表（主码为</w:t>
      </w:r>
      <w:r w:rsidR="002A27E2">
        <w:rPr>
          <w:rFonts w:cs="Times New Roman" w:hint="eastAsia"/>
          <w:szCs w:val="24"/>
        </w:rPr>
        <w:t>AdminID</w:t>
      </w:r>
      <w:r>
        <w:rPr>
          <w:rFonts w:cs="Times New Roman" w:hint="eastAsia"/>
          <w:szCs w:val="24"/>
        </w:rPr>
        <w:t>）</w:t>
      </w:r>
      <w:r w:rsidR="002A27E2">
        <w:rPr>
          <w:rFonts w:cs="Times New Roman" w:hint="eastAsia"/>
          <w:szCs w:val="24"/>
        </w:rPr>
        <w:t>：</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701"/>
        <w:gridCol w:w="851"/>
        <w:gridCol w:w="708"/>
        <w:gridCol w:w="2694"/>
        <w:gridCol w:w="850"/>
        <w:gridCol w:w="1136"/>
        <w:gridCol w:w="914"/>
      </w:tblGrid>
      <w:tr w:rsidR="00426044" w:rsidRPr="00306832" w:rsidTr="00426044">
        <w:trPr>
          <w:trHeight w:val="928"/>
          <w:jc w:val="center"/>
        </w:trPr>
        <w:tc>
          <w:tcPr>
            <w:tcW w:w="704" w:type="dxa"/>
            <w:tcBorders>
              <w:top w:val="single" w:sz="4" w:space="0" w:color="auto"/>
              <w:left w:val="single" w:sz="4" w:space="0" w:color="auto"/>
              <w:bottom w:val="single" w:sz="4" w:space="0" w:color="auto"/>
              <w:right w:val="single" w:sz="4" w:space="0" w:color="auto"/>
            </w:tcBorders>
            <w:vAlign w:val="center"/>
          </w:tcPr>
          <w:p w:rsidR="00306832" w:rsidRPr="00306832" w:rsidRDefault="00426044" w:rsidP="00306832">
            <w:pPr>
              <w:spacing w:line="360" w:lineRule="auto"/>
              <w:jc w:val="center"/>
              <w:rPr>
                <w:rFonts w:cs="Times New Roman"/>
                <w:sz w:val="22"/>
                <w:szCs w:val="24"/>
              </w:rPr>
            </w:pPr>
            <w:r w:rsidRPr="00426044">
              <w:rPr>
                <w:rFonts w:cs="Times New Roman" w:hint="eastAsia"/>
                <w:sz w:val="22"/>
                <w:szCs w:val="24"/>
              </w:rPr>
              <w:t>序号</w:t>
            </w:r>
          </w:p>
        </w:tc>
        <w:tc>
          <w:tcPr>
            <w:tcW w:w="170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名称</w:t>
            </w:r>
          </w:p>
        </w:tc>
        <w:tc>
          <w:tcPr>
            <w:tcW w:w="85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类型</w:t>
            </w:r>
          </w:p>
        </w:tc>
        <w:tc>
          <w:tcPr>
            <w:tcW w:w="708"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位数</w:t>
            </w:r>
          </w:p>
        </w:tc>
        <w:tc>
          <w:tcPr>
            <w:tcW w:w="269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值约束</w:t>
            </w:r>
          </w:p>
        </w:tc>
        <w:tc>
          <w:tcPr>
            <w:tcW w:w="850" w:type="dxa"/>
            <w:tcBorders>
              <w:top w:val="single" w:sz="4" w:space="0" w:color="auto"/>
              <w:left w:val="single" w:sz="4" w:space="0" w:color="auto"/>
              <w:bottom w:val="single" w:sz="4" w:space="0" w:color="auto"/>
              <w:right w:val="single" w:sz="4" w:space="0" w:color="auto"/>
            </w:tcBorders>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索引或键</w:t>
            </w:r>
          </w:p>
        </w:tc>
        <w:tc>
          <w:tcPr>
            <w:tcW w:w="1136"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缩写词</w:t>
            </w:r>
          </w:p>
        </w:tc>
      </w:tr>
      <w:tr w:rsidR="00426044" w:rsidRPr="00306832" w:rsidTr="00426044">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w:t>
            </w:r>
          </w:p>
        </w:tc>
        <w:tc>
          <w:tcPr>
            <w:tcW w:w="170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ID</w:t>
            </w:r>
          </w:p>
        </w:tc>
        <w:tc>
          <w:tcPr>
            <w:tcW w:w="851"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p>
        </w:tc>
        <w:tc>
          <w:tcPr>
            <w:tcW w:w="269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r w:rsidRPr="00306832">
              <w:rPr>
                <w:rFonts w:cs="Times New Roman" w:hint="eastAsia"/>
                <w:sz w:val="22"/>
                <w:szCs w:val="24"/>
              </w:rPr>
              <w:t>位非空字符串</w:t>
            </w:r>
          </w:p>
        </w:tc>
        <w:tc>
          <w:tcPr>
            <w:tcW w:w="850" w:type="dxa"/>
            <w:tcBorders>
              <w:top w:val="single" w:sz="4" w:space="0" w:color="auto"/>
              <w:left w:val="single" w:sz="4" w:space="0" w:color="auto"/>
              <w:bottom w:val="single" w:sz="4" w:space="0" w:color="auto"/>
              <w:right w:val="single" w:sz="4" w:space="0" w:color="auto"/>
            </w:tcBorders>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是</w:t>
            </w:r>
          </w:p>
        </w:tc>
        <w:tc>
          <w:tcPr>
            <w:tcW w:w="1136"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用户名</w:t>
            </w:r>
          </w:p>
        </w:tc>
        <w:tc>
          <w:tcPr>
            <w:tcW w:w="914" w:type="dxa"/>
            <w:tcBorders>
              <w:top w:val="single" w:sz="4" w:space="0" w:color="auto"/>
              <w:left w:val="single" w:sz="4" w:space="0" w:color="auto"/>
              <w:bottom w:val="single" w:sz="4" w:space="0" w:color="auto"/>
              <w:right w:val="single" w:sz="4" w:space="0" w:color="auto"/>
            </w:tcBorders>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AID</w:t>
            </w:r>
          </w:p>
        </w:tc>
      </w:tr>
      <w:tr w:rsidR="00426044" w:rsidRPr="00306832" w:rsidTr="00426044">
        <w:trPr>
          <w:trHeight w:val="644"/>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2</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Pwd</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16</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r w:rsidRPr="00306832">
              <w:rPr>
                <w:rFonts w:cs="Times New Roman" w:hint="eastAsia"/>
                <w:sz w:val="22"/>
                <w:szCs w:val="24"/>
              </w:rPr>
              <w:t>位以上，</w:t>
            </w:r>
            <w:r w:rsidRPr="00306832">
              <w:rPr>
                <w:rFonts w:cs="Times New Roman" w:hint="eastAsia"/>
                <w:sz w:val="22"/>
                <w:szCs w:val="24"/>
              </w:rPr>
              <w:t>16</w:t>
            </w:r>
            <w:r w:rsidRPr="00306832">
              <w:rPr>
                <w:rFonts w:cs="Times New Roman" w:hint="eastAsia"/>
                <w:sz w:val="22"/>
                <w:szCs w:val="24"/>
              </w:rPr>
              <w:t>位以下非空字符串</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密码</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APWD</w:t>
            </w:r>
          </w:p>
        </w:tc>
      </w:tr>
      <w:tr w:rsidR="00426044" w:rsidRPr="00306832" w:rsidTr="00426044">
        <w:trPr>
          <w:trHeight w:val="628"/>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3</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Name</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r w:rsidRPr="00306832">
              <w:rPr>
                <w:rFonts w:cs="Times New Roman" w:hint="eastAsia"/>
                <w:sz w:val="22"/>
                <w:szCs w:val="24"/>
              </w:rPr>
              <w:t>位或以下非空字符串</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姓名</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AN</w:t>
            </w:r>
          </w:p>
        </w:tc>
      </w:tr>
      <w:tr w:rsidR="00426044" w:rsidRPr="00306832" w:rsidTr="00426044">
        <w:trPr>
          <w:trHeight w:val="628"/>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4</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Sex</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int</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w:t>
            </w:r>
            <w:r w:rsidRPr="00306832">
              <w:rPr>
                <w:rFonts w:cs="Times New Roman" w:hint="eastAsia"/>
                <w:sz w:val="22"/>
                <w:szCs w:val="24"/>
              </w:rPr>
              <w:t>位数字</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性别</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AS</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5</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AddTime</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数字</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r w:rsidRPr="00306832">
              <w:rPr>
                <w:rFonts w:cs="Times New Roman" w:hint="eastAsia"/>
                <w:sz w:val="22"/>
                <w:szCs w:val="24"/>
              </w:rPr>
              <w:t>位</w:t>
            </w:r>
            <w:r w:rsidRPr="00306832">
              <w:rPr>
                <w:rFonts w:cs="Times New Roman" w:hint="eastAsia"/>
                <w:sz w:val="22"/>
                <w:szCs w:val="24"/>
              </w:rPr>
              <w:t>unix</w:t>
            </w:r>
            <w:r w:rsidRPr="00306832">
              <w:rPr>
                <w:rFonts w:cs="Times New Roman" w:hint="eastAsia"/>
                <w:sz w:val="22"/>
                <w:szCs w:val="24"/>
              </w:rPr>
              <w:t>时间戳</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加入时间</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AT</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6</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Contact</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文本</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20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不多于</w:t>
            </w:r>
            <w:r w:rsidRPr="00306832">
              <w:rPr>
                <w:rFonts w:cs="Times New Roman" w:hint="eastAsia"/>
                <w:sz w:val="22"/>
                <w:szCs w:val="24"/>
              </w:rPr>
              <w:t>20</w:t>
            </w:r>
            <w:r w:rsidRPr="00306832">
              <w:rPr>
                <w:rFonts w:cs="Times New Roman" w:hint="eastAsia"/>
                <w:sz w:val="22"/>
                <w:szCs w:val="24"/>
              </w:rPr>
              <w:t>位字符串</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联系方式</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AC</w:t>
            </w:r>
          </w:p>
        </w:tc>
      </w:tr>
      <w:tr w:rsidR="00426044" w:rsidRPr="00306832" w:rsidTr="00426044">
        <w:trPr>
          <w:trHeight w:val="806"/>
          <w:jc w:val="center"/>
        </w:trPr>
        <w:tc>
          <w:tcPr>
            <w:tcW w:w="70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7</w:t>
            </w:r>
          </w:p>
        </w:tc>
        <w:tc>
          <w:tcPr>
            <w:tcW w:w="170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w:t>
            </w:r>
            <w:r w:rsidRPr="00306832">
              <w:rPr>
                <w:rFonts w:cs="Times New Roman"/>
                <w:sz w:val="22"/>
                <w:szCs w:val="24"/>
              </w:rPr>
              <w:t>dmin</w:t>
            </w:r>
            <w:r w:rsidRPr="00306832">
              <w:rPr>
                <w:rFonts w:cs="Times New Roman" w:hint="eastAsia"/>
                <w:sz w:val="22"/>
                <w:szCs w:val="24"/>
              </w:rPr>
              <w:t>Balance</w:t>
            </w:r>
          </w:p>
        </w:tc>
        <w:tc>
          <w:tcPr>
            <w:tcW w:w="851"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数字</w:t>
            </w:r>
          </w:p>
        </w:tc>
        <w:tc>
          <w:tcPr>
            <w:tcW w:w="708"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10</w:t>
            </w:r>
          </w:p>
        </w:tc>
        <w:tc>
          <w:tcPr>
            <w:tcW w:w="269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不多于</w:t>
            </w:r>
            <w:r w:rsidRPr="00306832">
              <w:rPr>
                <w:rFonts w:cs="Times New Roman" w:hint="eastAsia"/>
                <w:sz w:val="22"/>
                <w:szCs w:val="24"/>
              </w:rPr>
              <w:t>15</w:t>
            </w:r>
            <w:r w:rsidRPr="00306832">
              <w:rPr>
                <w:rFonts w:cs="Times New Roman" w:hint="eastAsia"/>
                <w:sz w:val="22"/>
                <w:szCs w:val="24"/>
              </w:rPr>
              <w:t>位数字</w:t>
            </w:r>
          </w:p>
        </w:tc>
        <w:tc>
          <w:tcPr>
            <w:tcW w:w="850" w:type="dxa"/>
          </w:tcPr>
          <w:p w:rsidR="00306832" w:rsidRPr="00306832" w:rsidRDefault="00306832" w:rsidP="00037A3C">
            <w:pPr>
              <w:spacing w:line="600" w:lineRule="auto"/>
              <w:jc w:val="center"/>
              <w:rPr>
                <w:rFonts w:cs="Times New Roman"/>
                <w:sz w:val="22"/>
                <w:szCs w:val="24"/>
              </w:rPr>
            </w:pPr>
            <w:r w:rsidRPr="00306832">
              <w:rPr>
                <w:rFonts w:cs="Times New Roman" w:hint="eastAsia"/>
                <w:sz w:val="22"/>
                <w:szCs w:val="24"/>
              </w:rPr>
              <w:t>否</w:t>
            </w:r>
          </w:p>
        </w:tc>
        <w:tc>
          <w:tcPr>
            <w:tcW w:w="1136"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账户余额</w:t>
            </w:r>
          </w:p>
        </w:tc>
        <w:tc>
          <w:tcPr>
            <w:tcW w:w="914" w:type="dxa"/>
            <w:vAlign w:val="center"/>
          </w:tcPr>
          <w:p w:rsidR="00306832" w:rsidRPr="00306832" w:rsidRDefault="00306832" w:rsidP="00306832">
            <w:pPr>
              <w:spacing w:line="360" w:lineRule="auto"/>
              <w:jc w:val="center"/>
              <w:rPr>
                <w:rFonts w:cs="Times New Roman"/>
                <w:sz w:val="22"/>
                <w:szCs w:val="24"/>
              </w:rPr>
            </w:pPr>
            <w:r w:rsidRPr="00306832">
              <w:rPr>
                <w:rFonts w:cs="Times New Roman" w:hint="eastAsia"/>
                <w:sz w:val="22"/>
                <w:szCs w:val="24"/>
              </w:rPr>
              <w:t>AB</w:t>
            </w:r>
          </w:p>
        </w:tc>
      </w:tr>
    </w:tbl>
    <w:p w:rsidR="00306832" w:rsidRDefault="00A84A13" w:rsidP="00F45681">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1 </w:t>
      </w:r>
      <w:r>
        <w:rPr>
          <w:rFonts w:cs="Times New Roman" w:hint="eastAsia"/>
          <w:szCs w:val="24"/>
        </w:rPr>
        <w:t>管理员信息表</w:t>
      </w:r>
    </w:p>
    <w:p w:rsidR="007C523E" w:rsidRDefault="007C523E" w:rsidP="007C523E">
      <w:pPr>
        <w:spacing w:line="360" w:lineRule="auto"/>
        <w:rPr>
          <w:rFonts w:cs="Times New Roman"/>
          <w:szCs w:val="24"/>
        </w:rPr>
      </w:pPr>
      <w:r>
        <w:rPr>
          <w:rFonts w:cs="Times New Roman"/>
          <w:szCs w:val="24"/>
        </w:rPr>
        <w:tab/>
      </w:r>
      <w:r>
        <w:rPr>
          <w:rFonts w:cs="Times New Roman" w:hint="eastAsia"/>
          <w:szCs w:val="24"/>
        </w:rPr>
        <w:t>接着给出用户</w:t>
      </w:r>
      <w:r w:rsidR="002A27E2">
        <w:rPr>
          <w:rFonts w:cs="Times New Roman" w:hint="eastAsia"/>
          <w:szCs w:val="24"/>
        </w:rPr>
        <w:t>信息表（主码为</w:t>
      </w:r>
      <w:r w:rsidR="002A27E2">
        <w:rPr>
          <w:rFonts w:cs="Times New Roman" w:hint="eastAsia"/>
          <w:szCs w:val="24"/>
        </w:rPr>
        <w:t>UserID</w:t>
      </w:r>
      <w:r w:rsidR="002A27E2">
        <w:rPr>
          <w:rFonts w:cs="Times New Roman" w:hint="eastAsia"/>
          <w:szCs w:val="24"/>
        </w:rPr>
        <w:t>）：</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559"/>
        <w:gridCol w:w="709"/>
        <w:gridCol w:w="851"/>
        <w:gridCol w:w="2693"/>
        <w:gridCol w:w="850"/>
        <w:gridCol w:w="1278"/>
        <w:gridCol w:w="914"/>
      </w:tblGrid>
      <w:tr w:rsidR="00F93FD1" w:rsidRPr="00F93FD1" w:rsidTr="0017420A">
        <w:trPr>
          <w:trHeight w:val="878"/>
          <w:jc w:val="center"/>
        </w:trPr>
        <w:tc>
          <w:tcPr>
            <w:tcW w:w="70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17420A">
              <w:rPr>
                <w:rFonts w:cs="Times New Roman" w:hint="eastAsia"/>
                <w:sz w:val="22"/>
                <w:szCs w:val="24"/>
              </w:rPr>
              <w:t>序号</w:t>
            </w:r>
          </w:p>
        </w:tc>
        <w:tc>
          <w:tcPr>
            <w:tcW w:w="155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类型</w:t>
            </w:r>
          </w:p>
        </w:tc>
        <w:tc>
          <w:tcPr>
            <w:tcW w:w="851"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位数</w:t>
            </w:r>
          </w:p>
        </w:tc>
        <w:tc>
          <w:tcPr>
            <w:tcW w:w="2693"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值约束</w:t>
            </w:r>
          </w:p>
        </w:tc>
        <w:tc>
          <w:tcPr>
            <w:tcW w:w="850" w:type="dxa"/>
            <w:tcBorders>
              <w:top w:val="single" w:sz="4" w:space="0" w:color="auto"/>
              <w:left w:val="single" w:sz="4" w:space="0" w:color="auto"/>
              <w:bottom w:val="single" w:sz="4" w:space="0" w:color="auto"/>
              <w:right w:val="single" w:sz="4" w:space="0" w:color="auto"/>
            </w:tcBorders>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索引或键</w:t>
            </w:r>
          </w:p>
        </w:tc>
        <w:tc>
          <w:tcPr>
            <w:tcW w:w="1278"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缩写词</w:t>
            </w:r>
          </w:p>
        </w:tc>
      </w:tr>
      <w:tr w:rsidR="00F93FD1" w:rsidRPr="00F93FD1" w:rsidTr="0017420A">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UserID</w:t>
            </w:r>
          </w:p>
        </w:tc>
        <w:tc>
          <w:tcPr>
            <w:tcW w:w="709"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文本</w:t>
            </w:r>
          </w:p>
        </w:tc>
        <w:tc>
          <w:tcPr>
            <w:tcW w:w="851"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6</w:t>
            </w:r>
          </w:p>
        </w:tc>
        <w:tc>
          <w:tcPr>
            <w:tcW w:w="2693"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6</w:t>
            </w:r>
            <w:r w:rsidRPr="00F93FD1">
              <w:rPr>
                <w:rFonts w:cs="Times New Roman" w:hint="eastAsia"/>
                <w:sz w:val="22"/>
                <w:szCs w:val="24"/>
              </w:rPr>
              <w:t>位非空字符串</w:t>
            </w:r>
          </w:p>
        </w:tc>
        <w:tc>
          <w:tcPr>
            <w:tcW w:w="850" w:type="dxa"/>
            <w:tcBorders>
              <w:top w:val="single" w:sz="4" w:space="0" w:color="auto"/>
              <w:left w:val="single" w:sz="4" w:space="0" w:color="auto"/>
              <w:bottom w:val="single" w:sz="4" w:space="0" w:color="auto"/>
              <w:right w:val="single" w:sz="4" w:space="0" w:color="auto"/>
            </w:tcBorders>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是</w:t>
            </w:r>
          </w:p>
        </w:tc>
        <w:tc>
          <w:tcPr>
            <w:tcW w:w="1278"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用户名</w:t>
            </w:r>
          </w:p>
        </w:tc>
        <w:tc>
          <w:tcPr>
            <w:tcW w:w="914" w:type="dxa"/>
            <w:tcBorders>
              <w:top w:val="single" w:sz="4" w:space="0" w:color="auto"/>
              <w:left w:val="single" w:sz="4" w:space="0" w:color="auto"/>
              <w:bottom w:val="single" w:sz="4" w:space="0" w:color="auto"/>
              <w:right w:val="single" w:sz="4" w:space="0" w:color="auto"/>
            </w:tcBorders>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AID</w:t>
            </w:r>
          </w:p>
        </w:tc>
      </w:tr>
      <w:tr w:rsidR="00F93FD1" w:rsidRPr="00F93FD1" w:rsidTr="0017420A">
        <w:trPr>
          <w:trHeight w:val="644"/>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2</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UserPwd</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文本</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16</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6</w:t>
            </w:r>
            <w:r w:rsidRPr="00F93FD1">
              <w:rPr>
                <w:rFonts w:cs="Times New Roman" w:hint="eastAsia"/>
                <w:sz w:val="22"/>
                <w:szCs w:val="24"/>
              </w:rPr>
              <w:t>位以上，</w:t>
            </w:r>
            <w:r w:rsidRPr="00F93FD1">
              <w:rPr>
                <w:rFonts w:cs="Times New Roman" w:hint="eastAsia"/>
                <w:sz w:val="22"/>
                <w:szCs w:val="24"/>
              </w:rPr>
              <w:t>16</w:t>
            </w:r>
            <w:r w:rsidRPr="00F93FD1">
              <w:rPr>
                <w:rFonts w:cs="Times New Roman" w:hint="eastAsia"/>
                <w:sz w:val="22"/>
                <w:szCs w:val="24"/>
              </w:rPr>
              <w:t>位以下非空字符串</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密码</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APWD</w:t>
            </w:r>
          </w:p>
        </w:tc>
      </w:tr>
      <w:tr w:rsidR="00F93FD1" w:rsidRPr="00F93FD1" w:rsidTr="0017420A">
        <w:trPr>
          <w:trHeight w:val="628"/>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3</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UserName</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文本</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r w:rsidRPr="00F93FD1">
              <w:rPr>
                <w:rFonts w:cs="Times New Roman" w:hint="eastAsia"/>
                <w:sz w:val="22"/>
                <w:szCs w:val="24"/>
              </w:rPr>
              <w:t>位或以下非空字符串</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姓名</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AN</w:t>
            </w:r>
          </w:p>
        </w:tc>
      </w:tr>
      <w:tr w:rsidR="00F93FD1" w:rsidRPr="00F93FD1" w:rsidTr="0017420A">
        <w:trPr>
          <w:trHeight w:val="628"/>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4</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UserSex</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w:t>
            </w:r>
            <w:r w:rsidRPr="00F93FD1">
              <w:rPr>
                <w:rFonts w:cs="Times New Roman" w:hint="eastAsia"/>
                <w:sz w:val="22"/>
                <w:szCs w:val="24"/>
              </w:rPr>
              <w:t>位数字</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性别</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AS</w:t>
            </w:r>
          </w:p>
        </w:tc>
      </w:tr>
      <w:tr w:rsidR="00F93FD1" w:rsidRPr="00F93FD1" w:rsidTr="0017420A">
        <w:trPr>
          <w:trHeight w:val="806"/>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5</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UserAddTime</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r w:rsidRPr="00F93FD1">
              <w:rPr>
                <w:rFonts w:cs="Times New Roman" w:hint="eastAsia"/>
                <w:sz w:val="22"/>
                <w:szCs w:val="24"/>
              </w:rPr>
              <w:t>位</w:t>
            </w:r>
            <w:r w:rsidRPr="00F93FD1">
              <w:rPr>
                <w:rFonts w:cs="Times New Roman" w:hint="eastAsia"/>
                <w:sz w:val="22"/>
                <w:szCs w:val="24"/>
              </w:rPr>
              <w:t>unix</w:t>
            </w:r>
            <w:r w:rsidRPr="00F93FD1">
              <w:rPr>
                <w:rFonts w:cs="Times New Roman" w:hint="eastAsia"/>
                <w:sz w:val="22"/>
                <w:szCs w:val="24"/>
              </w:rPr>
              <w:t>时间戳</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加入时间</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AT</w:t>
            </w:r>
          </w:p>
        </w:tc>
      </w:tr>
      <w:tr w:rsidR="00F93FD1" w:rsidRPr="00F93FD1" w:rsidTr="0017420A">
        <w:trPr>
          <w:trHeight w:val="806"/>
          <w:jc w:val="center"/>
        </w:trPr>
        <w:tc>
          <w:tcPr>
            <w:tcW w:w="70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7</w:t>
            </w:r>
          </w:p>
        </w:tc>
        <w:tc>
          <w:tcPr>
            <w:tcW w:w="155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UserBalance</w:t>
            </w:r>
          </w:p>
        </w:tc>
        <w:tc>
          <w:tcPr>
            <w:tcW w:w="709"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数字</w:t>
            </w:r>
          </w:p>
        </w:tc>
        <w:tc>
          <w:tcPr>
            <w:tcW w:w="851"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10</w:t>
            </w:r>
          </w:p>
        </w:tc>
        <w:tc>
          <w:tcPr>
            <w:tcW w:w="2693"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不多于</w:t>
            </w:r>
            <w:r w:rsidRPr="00F93FD1">
              <w:rPr>
                <w:rFonts w:cs="Times New Roman" w:hint="eastAsia"/>
                <w:sz w:val="22"/>
                <w:szCs w:val="24"/>
              </w:rPr>
              <w:t>15</w:t>
            </w:r>
            <w:r w:rsidRPr="00F93FD1">
              <w:rPr>
                <w:rFonts w:cs="Times New Roman" w:hint="eastAsia"/>
                <w:sz w:val="22"/>
                <w:szCs w:val="24"/>
              </w:rPr>
              <w:t>位数字</w:t>
            </w:r>
          </w:p>
        </w:tc>
        <w:tc>
          <w:tcPr>
            <w:tcW w:w="850" w:type="dxa"/>
          </w:tcPr>
          <w:p w:rsidR="00F93FD1" w:rsidRPr="00F93FD1" w:rsidRDefault="00F93FD1" w:rsidP="0017420A">
            <w:pPr>
              <w:spacing w:line="600" w:lineRule="auto"/>
              <w:jc w:val="center"/>
              <w:rPr>
                <w:rFonts w:cs="Times New Roman"/>
                <w:sz w:val="22"/>
                <w:szCs w:val="24"/>
              </w:rPr>
            </w:pPr>
            <w:r w:rsidRPr="00F93FD1">
              <w:rPr>
                <w:rFonts w:cs="Times New Roman" w:hint="eastAsia"/>
                <w:sz w:val="22"/>
                <w:szCs w:val="24"/>
              </w:rPr>
              <w:t>否</w:t>
            </w:r>
          </w:p>
        </w:tc>
        <w:tc>
          <w:tcPr>
            <w:tcW w:w="1278"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账户余额</w:t>
            </w:r>
          </w:p>
        </w:tc>
        <w:tc>
          <w:tcPr>
            <w:tcW w:w="914" w:type="dxa"/>
            <w:vAlign w:val="center"/>
          </w:tcPr>
          <w:p w:rsidR="00F93FD1" w:rsidRPr="00F93FD1" w:rsidRDefault="00F93FD1" w:rsidP="0017420A">
            <w:pPr>
              <w:spacing w:line="360" w:lineRule="auto"/>
              <w:jc w:val="center"/>
              <w:rPr>
                <w:rFonts w:cs="Times New Roman"/>
                <w:sz w:val="22"/>
                <w:szCs w:val="24"/>
              </w:rPr>
            </w:pPr>
            <w:r w:rsidRPr="00F93FD1">
              <w:rPr>
                <w:rFonts w:cs="Times New Roman" w:hint="eastAsia"/>
                <w:sz w:val="22"/>
                <w:szCs w:val="24"/>
              </w:rPr>
              <w:t>AB</w:t>
            </w:r>
          </w:p>
        </w:tc>
      </w:tr>
    </w:tbl>
    <w:p w:rsidR="00037A3C" w:rsidRDefault="00F45681" w:rsidP="00037A3C">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2 </w:t>
      </w:r>
      <w:r>
        <w:rPr>
          <w:rFonts w:cs="Times New Roman" w:hint="eastAsia"/>
          <w:szCs w:val="24"/>
        </w:rPr>
        <w:t>用户信息表</w:t>
      </w:r>
    </w:p>
    <w:p w:rsidR="00037A3C" w:rsidRDefault="00037A3C" w:rsidP="00037A3C">
      <w:pPr>
        <w:spacing w:beforeLines="50" w:before="156" w:afterLines="50" w:after="156" w:line="360" w:lineRule="auto"/>
        <w:jc w:val="left"/>
        <w:rPr>
          <w:rFonts w:cs="Times New Roman"/>
          <w:szCs w:val="24"/>
        </w:rPr>
      </w:pPr>
      <w:r>
        <w:rPr>
          <w:rFonts w:cs="Times New Roman"/>
          <w:szCs w:val="24"/>
        </w:rPr>
        <w:tab/>
      </w:r>
      <w:r w:rsidR="002A27E2">
        <w:rPr>
          <w:rFonts w:cs="Times New Roman" w:hint="eastAsia"/>
          <w:szCs w:val="24"/>
        </w:rPr>
        <w:t>其次是书籍信息表（主码为</w:t>
      </w:r>
      <w:r w:rsidR="002A27E2">
        <w:rPr>
          <w:rFonts w:cs="Times New Roman" w:hint="eastAsia"/>
          <w:szCs w:val="24"/>
        </w:rPr>
        <w:t>BooksISBN</w:t>
      </w:r>
      <w:r w:rsidR="002A27E2">
        <w:rPr>
          <w:rFonts w:cs="Times New Roman" w:hint="eastAsia"/>
          <w:szCs w:val="24"/>
        </w:rPr>
        <w:t>）：</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701"/>
        <w:gridCol w:w="709"/>
        <w:gridCol w:w="709"/>
        <w:gridCol w:w="2551"/>
        <w:gridCol w:w="709"/>
        <w:gridCol w:w="1561"/>
        <w:gridCol w:w="914"/>
      </w:tblGrid>
      <w:tr w:rsidR="00037A3C" w:rsidRPr="00037A3C" w:rsidTr="00037A3C">
        <w:trPr>
          <w:trHeight w:val="960"/>
          <w:jc w:val="center"/>
        </w:trPr>
        <w:tc>
          <w:tcPr>
            <w:tcW w:w="70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序号</w:t>
            </w:r>
          </w:p>
        </w:tc>
        <w:tc>
          <w:tcPr>
            <w:tcW w:w="170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值约束</w:t>
            </w:r>
          </w:p>
        </w:tc>
        <w:tc>
          <w:tcPr>
            <w:tcW w:w="709" w:type="dxa"/>
            <w:tcBorders>
              <w:top w:val="single" w:sz="4" w:space="0" w:color="auto"/>
              <w:left w:val="single" w:sz="4" w:space="0" w:color="auto"/>
              <w:bottom w:val="single" w:sz="4" w:space="0" w:color="auto"/>
              <w:right w:val="single" w:sz="4" w:space="0" w:color="auto"/>
            </w:tcBorders>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索引或键</w:t>
            </w:r>
          </w:p>
        </w:tc>
        <w:tc>
          <w:tcPr>
            <w:tcW w:w="156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缩写词</w:t>
            </w:r>
          </w:p>
        </w:tc>
      </w:tr>
      <w:tr w:rsidR="00037A3C" w:rsidRPr="00037A3C" w:rsidTr="00037A3C">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w:t>
            </w:r>
          </w:p>
        </w:tc>
        <w:tc>
          <w:tcPr>
            <w:tcW w:w="170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BooksISBN</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13</w:t>
            </w:r>
            <w:r w:rsidRPr="00037A3C">
              <w:rPr>
                <w:rFonts w:cs="Times New Roman" w:hint="eastAsia"/>
                <w:sz w:val="22"/>
                <w:szCs w:val="24"/>
              </w:rPr>
              <w:t>位字符串</w:t>
            </w:r>
          </w:p>
        </w:tc>
        <w:tc>
          <w:tcPr>
            <w:tcW w:w="709" w:type="dxa"/>
            <w:tcBorders>
              <w:top w:val="single" w:sz="4" w:space="0" w:color="auto"/>
              <w:left w:val="single" w:sz="4" w:space="0" w:color="auto"/>
              <w:bottom w:val="single" w:sz="4" w:space="0" w:color="auto"/>
              <w:right w:val="single" w:sz="4" w:space="0" w:color="auto"/>
            </w:tcBorders>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ISBN</w:t>
            </w:r>
            <w:r w:rsidRPr="00037A3C">
              <w:rPr>
                <w:rFonts w:cs="Times New Roman" w:hint="eastAsia"/>
                <w:sz w:val="22"/>
                <w:szCs w:val="24"/>
              </w:rPr>
              <w:t>编号</w:t>
            </w:r>
          </w:p>
        </w:tc>
        <w:tc>
          <w:tcPr>
            <w:tcW w:w="914" w:type="dxa"/>
            <w:tcBorders>
              <w:top w:val="single" w:sz="4" w:space="0" w:color="auto"/>
              <w:left w:val="single" w:sz="4" w:space="0" w:color="auto"/>
              <w:bottom w:val="single" w:sz="4" w:space="0" w:color="auto"/>
              <w:right w:val="single" w:sz="4" w:space="0" w:color="auto"/>
            </w:tcBorders>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ISBN</w:t>
            </w:r>
          </w:p>
        </w:tc>
      </w:tr>
      <w:tr w:rsidR="00037A3C" w:rsidRPr="00037A3C" w:rsidTr="00037A3C">
        <w:trPr>
          <w:trHeight w:val="644"/>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2</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BooksID</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是</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图书</w:t>
            </w:r>
            <w:r w:rsidRPr="00037A3C">
              <w:rPr>
                <w:rFonts w:cs="Times New Roman" w:hint="eastAsia"/>
                <w:sz w:val="22"/>
                <w:szCs w:val="24"/>
              </w:rPr>
              <w:t>ID</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BID</w:t>
            </w:r>
          </w:p>
        </w:tc>
      </w:tr>
      <w:tr w:rsidR="00037A3C" w:rsidRPr="00037A3C" w:rsidTr="00037A3C">
        <w:trPr>
          <w:trHeight w:val="628"/>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3</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BooksAuthor</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位或以下非空字符串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作者姓名</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BA</w:t>
            </w:r>
          </w:p>
        </w:tc>
      </w:tr>
      <w:tr w:rsidR="00037A3C" w:rsidRPr="00037A3C" w:rsidTr="00037A3C">
        <w:trPr>
          <w:trHeight w:val="628"/>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4</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BooksType</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位可为空字符串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书籍类别</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BT</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5</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BooksPrice</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数字</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r w:rsidRPr="00037A3C">
              <w:rPr>
                <w:rFonts w:cs="Times New Roman" w:hint="eastAsia"/>
                <w:sz w:val="22"/>
                <w:szCs w:val="24"/>
              </w:rPr>
              <w:t>位数字</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书籍价格</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BP</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7</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BooksPublisher</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文本</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10</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不多于</w:t>
            </w:r>
            <w:r w:rsidRPr="00037A3C">
              <w:rPr>
                <w:rFonts w:cs="Times New Roman" w:hint="eastAsia"/>
                <w:sz w:val="22"/>
                <w:szCs w:val="24"/>
              </w:rPr>
              <w:t>10</w:t>
            </w:r>
            <w:r w:rsidRPr="00037A3C">
              <w:rPr>
                <w:rFonts w:cs="Times New Roman" w:hint="eastAsia"/>
                <w:sz w:val="22"/>
                <w:szCs w:val="24"/>
              </w:rPr>
              <w:t>位字符串</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图书出版社</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BPB</w:t>
            </w:r>
          </w:p>
        </w:tc>
      </w:tr>
      <w:tr w:rsidR="00037A3C" w:rsidRPr="00037A3C" w:rsidTr="00037A3C">
        <w:trPr>
          <w:trHeight w:val="806"/>
          <w:jc w:val="center"/>
        </w:trPr>
        <w:tc>
          <w:tcPr>
            <w:tcW w:w="70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8</w:t>
            </w:r>
          </w:p>
        </w:tc>
        <w:tc>
          <w:tcPr>
            <w:tcW w:w="170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BookState</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数字</w:t>
            </w:r>
          </w:p>
        </w:tc>
        <w:tc>
          <w:tcPr>
            <w:tcW w:w="709"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w:t>
            </w:r>
          </w:p>
        </w:tc>
        <w:tc>
          <w:tcPr>
            <w:tcW w:w="255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1</w:t>
            </w:r>
            <w:r w:rsidRPr="00037A3C">
              <w:rPr>
                <w:rFonts w:cs="Times New Roman" w:hint="eastAsia"/>
                <w:sz w:val="22"/>
                <w:szCs w:val="24"/>
              </w:rPr>
              <w:t>位数字</w:t>
            </w:r>
          </w:p>
        </w:tc>
        <w:tc>
          <w:tcPr>
            <w:tcW w:w="709" w:type="dxa"/>
          </w:tcPr>
          <w:p w:rsidR="00037A3C" w:rsidRPr="00037A3C" w:rsidRDefault="00037A3C" w:rsidP="00037A3C">
            <w:pPr>
              <w:spacing w:line="600" w:lineRule="auto"/>
              <w:jc w:val="center"/>
              <w:rPr>
                <w:rFonts w:cs="Times New Roman"/>
                <w:sz w:val="22"/>
                <w:szCs w:val="24"/>
              </w:rPr>
            </w:pPr>
            <w:r w:rsidRPr="00037A3C">
              <w:rPr>
                <w:rFonts w:cs="Times New Roman" w:hint="eastAsia"/>
                <w:sz w:val="22"/>
                <w:szCs w:val="24"/>
              </w:rPr>
              <w:t>否</w:t>
            </w:r>
          </w:p>
        </w:tc>
        <w:tc>
          <w:tcPr>
            <w:tcW w:w="1561"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书籍当前状态</w:t>
            </w:r>
          </w:p>
        </w:tc>
        <w:tc>
          <w:tcPr>
            <w:tcW w:w="914" w:type="dxa"/>
            <w:vAlign w:val="center"/>
          </w:tcPr>
          <w:p w:rsidR="00037A3C" w:rsidRPr="00037A3C" w:rsidRDefault="00037A3C" w:rsidP="00037A3C">
            <w:pPr>
              <w:spacing w:line="360" w:lineRule="auto"/>
              <w:jc w:val="center"/>
              <w:rPr>
                <w:rFonts w:cs="Times New Roman"/>
                <w:sz w:val="22"/>
                <w:szCs w:val="24"/>
              </w:rPr>
            </w:pPr>
            <w:r w:rsidRPr="00037A3C">
              <w:rPr>
                <w:rFonts w:cs="Times New Roman" w:hint="eastAsia"/>
                <w:sz w:val="22"/>
                <w:szCs w:val="24"/>
              </w:rPr>
              <w:t>BS</w:t>
            </w:r>
          </w:p>
        </w:tc>
      </w:tr>
    </w:tbl>
    <w:p w:rsidR="00527A5F" w:rsidRDefault="00527A5F" w:rsidP="00527A5F">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sidR="00421662">
        <w:rPr>
          <w:rFonts w:cs="Times New Roman"/>
          <w:szCs w:val="24"/>
        </w:rPr>
        <w:t>3</w:t>
      </w:r>
      <w:r>
        <w:rPr>
          <w:rFonts w:cs="Times New Roman"/>
          <w:szCs w:val="24"/>
        </w:rPr>
        <w:t xml:space="preserve"> </w:t>
      </w:r>
      <w:r w:rsidR="00421662">
        <w:rPr>
          <w:rFonts w:cs="Times New Roman" w:hint="eastAsia"/>
          <w:szCs w:val="24"/>
        </w:rPr>
        <w:t>书籍</w:t>
      </w:r>
      <w:r>
        <w:rPr>
          <w:rFonts w:cs="Times New Roman" w:hint="eastAsia"/>
          <w:szCs w:val="24"/>
        </w:rPr>
        <w:t>信息表</w:t>
      </w:r>
    </w:p>
    <w:p w:rsidR="00D01A96" w:rsidRDefault="002A27E2" w:rsidP="002A27E2">
      <w:pPr>
        <w:spacing w:beforeLines="50" w:before="156" w:afterLines="50" w:after="156" w:line="360" w:lineRule="auto"/>
        <w:ind w:firstLine="420"/>
        <w:jc w:val="left"/>
        <w:rPr>
          <w:rFonts w:cs="Times New Roman"/>
          <w:szCs w:val="24"/>
        </w:rPr>
      </w:pPr>
      <w:r>
        <w:rPr>
          <w:rFonts w:cs="Times New Roman" w:hint="eastAsia"/>
          <w:szCs w:val="24"/>
        </w:rPr>
        <w:t>接着是书籍借阅表（主码为</w:t>
      </w:r>
      <w:r>
        <w:rPr>
          <w:rFonts w:cs="Times New Roman" w:hint="eastAsia"/>
          <w:szCs w:val="24"/>
        </w:rPr>
        <w:t>BLUserID</w:t>
      </w:r>
      <w:r>
        <w:rPr>
          <w:rFonts w:cs="Times New Roman" w:hint="eastAsia"/>
          <w:szCs w:val="24"/>
        </w:rPr>
        <w:t>）：</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559"/>
        <w:gridCol w:w="709"/>
        <w:gridCol w:w="709"/>
        <w:gridCol w:w="2551"/>
        <w:gridCol w:w="1134"/>
        <w:gridCol w:w="1276"/>
        <w:gridCol w:w="916"/>
      </w:tblGrid>
      <w:tr w:rsidR="00D74FCA" w:rsidRPr="00D01A96" w:rsidTr="00D74FCA">
        <w:trPr>
          <w:trHeight w:val="444"/>
          <w:jc w:val="center"/>
        </w:trPr>
        <w:tc>
          <w:tcPr>
            <w:tcW w:w="704"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Pr>
                <w:rFonts w:cs="Times New Roman" w:hint="eastAsia"/>
                <w:sz w:val="22"/>
                <w:szCs w:val="24"/>
              </w:rPr>
              <w:t>序号</w:t>
            </w:r>
          </w:p>
        </w:tc>
        <w:tc>
          <w:tcPr>
            <w:tcW w:w="155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值约束</w:t>
            </w:r>
          </w:p>
        </w:tc>
        <w:tc>
          <w:tcPr>
            <w:tcW w:w="1134" w:type="dxa"/>
            <w:tcBorders>
              <w:top w:val="single" w:sz="4" w:space="0" w:color="auto"/>
              <w:left w:val="single" w:sz="4" w:space="0" w:color="auto"/>
              <w:bottom w:val="single" w:sz="4" w:space="0" w:color="auto"/>
              <w:right w:val="single" w:sz="4" w:space="0" w:color="auto"/>
            </w:tcBorders>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索引或键</w:t>
            </w:r>
          </w:p>
        </w:tc>
        <w:tc>
          <w:tcPr>
            <w:tcW w:w="127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备注</w:t>
            </w:r>
          </w:p>
        </w:tc>
        <w:tc>
          <w:tcPr>
            <w:tcW w:w="91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缩写词</w:t>
            </w:r>
          </w:p>
        </w:tc>
      </w:tr>
      <w:tr w:rsidR="00D74FCA" w:rsidRPr="00D01A96" w:rsidTr="00D74FCA">
        <w:trPr>
          <w:trHeight w:val="628"/>
          <w:jc w:val="center"/>
        </w:trPr>
        <w:tc>
          <w:tcPr>
            <w:tcW w:w="704"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BLUserID</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13</w:t>
            </w:r>
            <w:r w:rsidRPr="00D01A96">
              <w:rPr>
                <w:rFonts w:cs="Times New Roman" w:hint="eastAsia"/>
                <w:sz w:val="22"/>
                <w:szCs w:val="24"/>
              </w:rPr>
              <w:t>位字符串</w:t>
            </w:r>
          </w:p>
        </w:tc>
        <w:tc>
          <w:tcPr>
            <w:tcW w:w="1134" w:type="dxa"/>
            <w:tcBorders>
              <w:top w:val="single" w:sz="4" w:space="0" w:color="auto"/>
              <w:left w:val="single" w:sz="4" w:space="0" w:color="auto"/>
              <w:bottom w:val="single" w:sz="4" w:space="0" w:color="auto"/>
              <w:right w:val="single" w:sz="4" w:space="0" w:color="auto"/>
            </w:tcBorders>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是</w:t>
            </w:r>
          </w:p>
        </w:tc>
        <w:tc>
          <w:tcPr>
            <w:tcW w:w="127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用户</w:t>
            </w:r>
            <w:r w:rsidRPr="00D01A96">
              <w:rPr>
                <w:rFonts w:cs="Times New Roman" w:hint="eastAsia"/>
                <w:sz w:val="22"/>
                <w:szCs w:val="24"/>
              </w:rPr>
              <w:t>ID</w:t>
            </w:r>
          </w:p>
        </w:tc>
        <w:tc>
          <w:tcPr>
            <w:tcW w:w="916" w:type="dxa"/>
            <w:tcBorders>
              <w:top w:val="single" w:sz="4" w:space="0" w:color="auto"/>
              <w:left w:val="single" w:sz="4" w:space="0" w:color="auto"/>
              <w:bottom w:val="single" w:sz="4" w:space="0" w:color="auto"/>
              <w:right w:val="single" w:sz="4" w:space="0" w:color="auto"/>
            </w:tcBorders>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BLUID</w:t>
            </w:r>
          </w:p>
        </w:tc>
      </w:tr>
      <w:tr w:rsidR="00D74FCA" w:rsidRPr="00D01A96" w:rsidTr="00D74FCA">
        <w:trPr>
          <w:trHeight w:val="644"/>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2</w:t>
            </w:r>
          </w:p>
        </w:tc>
        <w:tc>
          <w:tcPr>
            <w:tcW w:w="155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BLUserName</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位字符串</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否</w:t>
            </w:r>
          </w:p>
        </w:tc>
        <w:tc>
          <w:tcPr>
            <w:tcW w:w="127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用户名字</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BLUN</w:t>
            </w:r>
          </w:p>
        </w:tc>
      </w:tr>
      <w:tr w:rsidR="00D74FCA" w:rsidRPr="00D01A96" w:rsidTr="00D74FCA">
        <w:trPr>
          <w:trHeight w:val="628"/>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3</w:t>
            </w:r>
          </w:p>
        </w:tc>
        <w:tc>
          <w:tcPr>
            <w:tcW w:w="155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BLBooksID</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位或以下非空字符串</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是</w:t>
            </w:r>
          </w:p>
        </w:tc>
        <w:tc>
          <w:tcPr>
            <w:tcW w:w="127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书籍</w:t>
            </w:r>
            <w:r w:rsidRPr="00D01A96">
              <w:rPr>
                <w:rFonts w:cs="Times New Roman" w:hint="eastAsia"/>
                <w:sz w:val="22"/>
                <w:szCs w:val="24"/>
              </w:rPr>
              <w:t>ID</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BLBID</w:t>
            </w:r>
          </w:p>
        </w:tc>
      </w:tr>
      <w:tr w:rsidR="00D74FCA" w:rsidRPr="00D01A96" w:rsidTr="00D74FCA">
        <w:trPr>
          <w:trHeight w:val="628"/>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4</w:t>
            </w:r>
          </w:p>
        </w:tc>
        <w:tc>
          <w:tcPr>
            <w:tcW w:w="1559" w:type="dxa"/>
            <w:vAlign w:val="center"/>
          </w:tcPr>
          <w:p w:rsidR="00D01A96" w:rsidRPr="00D01A96" w:rsidRDefault="00D74FCA" w:rsidP="00F679F3">
            <w:pPr>
              <w:spacing w:line="360" w:lineRule="auto"/>
              <w:jc w:val="center"/>
              <w:rPr>
                <w:rFonts w:cs="Times New Roman"/>
                <w:sz w:val="22"/>
                <w:szCs w:val="24"/>
              </w:rPr>
            </w:pPr>
            <w:r>
              <w:rPr>
                <w:rFonts w:cs="Times New Roman" w:hint="eastAsia"/>
                <w:sz w:val="22"/>
                <w:szCs w:val="24"/>
              </w:rPr>
              <w:t>BLBook</w:t>
            </w:r>
            <w:r w:rsidR="00D01A96" w:rsidRPr="00D01A96">
              <w:rPr>
                <w:rFonts w:cs="Times New Roman" w:hint="eastAsia"/>
                <w:sz w:val="22"/>
                <w:szCs w:val="24"/>
              </w:rPr>
              <w:t>Name</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文本</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位可为空字符串</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否</w:t>
            </w:r>
          </w:p>
        </w:tc>
        <w:tc>
          <w:tcPr>
            <w:tcW w:w="127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书籍名字</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BLBN</w:t>
            </w:r>
          </w:p>
        </w:tc>
      </w:tr>
      <w:tr w:rsidR="00D74FCA" w:rsidRPr="00D01A96" w:rsidTr="00D74FCA">
        <w:trPr>
          <w:trHeight w:val="806"/>
          <w:jc w:val="center"/>
        </w:trPr>
        <w:tc>
          <w:tcPr>
            <w:tcW w:w="704"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5</w:t>
            </w:r>
          </w:p>
        </w:tc>
        <w:tc>
          <w:tcPr>
            <w:tcW w:w="155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BLTime</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数字</w:t>
            </w:r>
          </w:p>
        </w:tc>
        <w:tc>
          <w:tcPr>
            <w:tcW w:w="709"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p>
        </w:tc>
        <w:tc>
          <w:tcPr>
            <w:tcW w:w="2551"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10</w:t>
            </w:r>
            <w:r w:rsidRPr="00D01A96">
              <w:rPr>
                <w:rFonts w:cs="Times New Roman" w:hint="eastAsia"/>
                <w:sz w:val="22"/>
                <w:szCs w:val="24"/>
              </w:rPr>
              <w:t>位数字</w:t>
            </w:r>
          </w:p>
        </w:tc>
        <w:tc>
          <w:tcPr>
            <w:tcW w:w="1134" w:type="dxa"/>
          </w:tcPr>
          <w:p w:rsidR="00D01A96" w:rsidRPr="00D01A96" w:rsidRDefault="00D01A96" w:rsidP="00D74FCA">
            <w:pPr>
              <w:spacing w:line="480" w:lineRule="auto"/>
              <w:jc w:val="center"/>
              <w:rPr>
                <w:rFonts w:cs="Times New Roman"/>
                <w:sz w:val="22"/>
                <w:szCs w:val="24"/>
              </w:rPr>
            </w:pPr>
            <w:r w:rsidRPr="00D01A96">
              <w:rPr>
                <w:rFonts w:cs="Times New Roman" w:hint="eastAsia"/>
                <w:sz w:val="22"/>
                <w:szCs w:val="24"/>
              </w:rPr>
              <w:t>否</w:t>
            </w:r>
          </w:p>
        </w:tc>
        <w:tc>
          <w:tcPr>
            <w:tcW w:w="1276" w:type="dxa"/>
            <w:vAlign w:val="center"/>
          </w:tcPr>
          <w:p w:rsidR="00D01A96" w:rsidRPr="00D01A96" w:rsidRDefault="00D74FCA" w:rsidP="00F679F3">
            <w:pPr>
              <w:spacing w:line="360" w:lineRule="auto"/>
              <w:jc w:val="center"/>
              <w:rPr>
                <w:rFonts w:cs="Times New Roman"/>
                <w:sz w:val="22"/>
                <w:szCs w:val="24"/>
              </w:rPr>
            </w:pPr>
            <w:r>
              <w:rPr>
                <w:rFonts w:cs="Times New Roman" w:hint="eastAsia"/>
                <w:sz w:val="22"/>
                <w:szCs w:val="24"/>
              </w:rPr>
              <w:t>借书</w:t>
            </w:r>
            <w:r w:rsidR="00D01A96" w:rsidRPr="00D01A96">
              <w:rPr>
                <w:rFonts w:cs="Times New Roman" w:hint="eastAsia"/>
                <w:sz w:val="22"/>
                <w:szCs w:val="24"/>
              </w:rPr>
              <w:t>unix</w:t>
            </w:r>
            <w:r w:rsidR="00D01A96" w:rsidRPr="00D01A96">
              <w:rPr>
                <w:rFonts w:cs="Times New Roman" w:hint="eastAsia"/>
                <w:sz w:val="22"/>
                <w:szCs w:val="24"/>
              </w:rPr>
              <w:t>时间戳</w:t>
            </w:r>
          </w:p>
        </w:tc>
        <w:tc>
          <w:tcPr>
            <w:tcW w:w="916" w:type="dxa"/>
            <w:vAlign w:val="center"/>
          </w:tcPr>
          <w:p w:rsidR="00D01A96" w:rsidRPr="00D01A96" w:rsidRDefault="00D01A96" w:rsidP="00F679F3">
            <w:pPr>
              <w:spacing w:line="360" w:lineRule="auto"/>
              <w:jc w:val="center"/>
              <w:rPr>
                <w:rFonts w:cs="Times New Roman"/>
                <w:sz w:val="22"/>
                <w:szCs w:val="24"/>
              </w:rPr>
            </w:pPr>
            <w:r w:rsidRPr="00D01A96">
              <w:rPr>
                <w:rFonts w:cs="Times New Roman" w:hint="eastAsia"/>
                <w:sz w:val="22"/>
                <w:szCs w:val="24"/>
              </w:rPr>
              <w:t>BLT</w:t>
            </w:r>
          </w:p>
        </w:tc>
      </w:tr>
    </w:tbl>
    <w:p w:rsidR="002A27E2" w:rsidRDefault="004A2559" w:rsidP="002A27E2">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4 </w:t>
      </w:r>
      <w:r>
        <w:rPr>
          <w:rFonts w:cs="Times New Roman" w:hint="eastAsia"/>
          <w:szCs w:val="24"/>
        </w:rPr>
        <w:t>书籍借阅表</w:t>
      </w:r>
    </w:p>
    <w:p w:rsidR="002A27E2" w:rsidRDefault="002A27E2" w:rsidP="002A27E2">
      <w:pPr>
        <w:spacing w:beforeLines="50" w:before="156" w:afterLines="50" w:after="156" w:line="360" w:lineRule="auto"/>
        <w:jc w:val="left"/>
        <w:rPr>
          <w:rFonts w:cs="Times New Roman"/>
          <w:szCs w:val="24"/>
        </w:rPr>
      </w:pPr>
      <w:r>
        <w:rPr>
          <w:rFonts w:cs="Times New Roman"/>
          <w:szCs w:val="24"/>
        </w:rPr>
        <w:tab/>
      </w:r>
      <w:r>
        <w:rPr>
          <w:rFonts w:cs="Times New Roman" w:hint="eastAsia"/>
          <w:szCs w:val="24"/>
        </w:rPr>
        <w:t>最后是书籍归还表（主码为</w:t>
      </w:r>
      <w:r>
        <w:rPr>
          <w:rFonts w:cs="Times New Roman" w:hint="eastAsia"/>
          <w:szCs w:val="24"/>
        </w:rPr>
        <w:t>BTUserID</w:t>
      </w:r>
      <w:r>
        <w:rPr>
          <w:rFonts w:cs="Times New Roman" w:hint="eastAsia"/>
          <w:szCs w:val="24"/>
        </w:rPr>
        <w:t>）：</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6"/>
        <w:gridCol w:w="1519"/>
        <w:gridCol w:w="709"/>
        <w:gridCol w:w="709"/>
        <w:gridCol w:w="2551"/>
        <w:gridCol w:w="1134"/>
        <w:gridCol w:w="1136"/>
        <w:gridCol w:w="914"/>
      </w:tblGrid>
      <w:tr w:rsidR="00543820" w:rsidRPr="00543820" w:rsidTr="00AA2E29">
        <w:trPr>
          <w:trHeight w:val="307"/>
          <w:jc w:val="center"/>
        </w:trPr>
        <w:tc>
          <w:tcPr>
            <w:tcW w:w="88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Pr>
                <w:rFonts w:cs="Times New Roman" w:hint="eastAsia"/>
                <w:sz w:val="22"/>
                <w:szCs w:val="24"/>
              </w:rPr>
              <w:t>序号</w:t>
            </w:r>
          </w:p>
        </w:tc>
        <w:tc>
          <w:tcPr>
            <w:tcW w:w="151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名称</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类型</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位数</w:t>
            </w:r>
          </w:p>
        </w:tc>
        <w:tc>
          <w:tcPr>
            <w:tcW w:w="2551"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值约束</w:t>
            </w:r>
          </w:p>
        </w:tc>
        <w:tc>
          <w:tcPr>
            <w:tcW w:w="1134" w:type="dxa"/>
            <w:tcBorders>
              <w:top w:val="single" w:sz="4" w:space="0" w:color="auto"/>
              <w:left w:val="single" w:sz="4" w:space="0" w:color="auto"/>
              <w:bottom w:val="single" w:sz="4" w:space="0" w:color="auto"/>
              <w:right w:val="single" w:sz="4" w:space="0" w:color="auto"/>
            </w:tcBorders>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索引或键</w:t>
            </w:r>
          </w:p>
        </w:tc>
        <w:tc>
          <w:tcPr>
            <w:tcW w:w="113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备注</w:t>
            </w:r>
          </w:p>
        </w:tc>
        <w:tc>
          <w:tcPr>
            <w:tcW w:w="914"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缩写词</w:t>
            </w:r>
          </w:p>
        </w:tc>
      </w:tr>
      <w:tr w:rsidR="00543820" w:rsidRPr="00543820" w:rsidTr="00543820">
        <w:trPr>
          <w:trHeight w:val="628"/>
          <w:jc w:val="center"/>
        </w:trPr>
        <w:tc>
          <w:tcPr>
            <w:tcW w:w="88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w:t>
            </w:r>
          </w:p>
        </w:tc>
        <w:tc>
          <w:tcPr>
            <w:tcW w:w="151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BTUserID</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13</w:t>
            </w:r>
          </w:p>
        </w:tc>
        <w:tc>
          <w:tcPr>
            <w:tcW w:w="2551"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13</w:t>
            </w:r>
            <w:r w:rsidRPr="00543820">
              <w:rPr>
                <w:rFonts w:cs="Times New Roman" w:hint="eastAsia"/>
                <w:sz w:val="22"/>
                <w:szCs w:val="24"/>
              </w:rPr>
              <w:t>位字符串</w:t>
            </w:r>
          </w:p>
        </w:tc>
        <w:tc>
          <w:tcPr>
            <w:tcW w:w="1134" w:type="dxa"/>
            <w:tcBorders>
              <w:top w:val="single" w:sz="4" w:space="0" w:color="auto"/>
              <w:left w:val="single" w:sz="4" w:space="0" w:color="auto"/>
              <w:bottom w:val="single" w:sz="4" w:space="0" w:color="auto"/>
              <w:right w:val="single" w:sz="4" w:space="0" w:color="auto"/>
            </w:tcBorders>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是</w:t>
            </w:r>
          </w:p>
        </w:tc>
        <w:tc>
          <w:tcPr>
            <w:tcW w:w="1136"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用户</w:t>
            </w:r>
            <w:r w:rsidRPr="00543820">
              <w:rPr>
                <w:rFonts w:cs="Times New Roman" w:hint="eastAsia"/>
                <w:sz w:val="22"/>
                <w:szCs w:val="24"/>
              </w:rPr>
              <w:t>ID</w:t>
            </w:r>
          </w:p>
        </w:tc>
        <w:tc>
          <w:tcPr>
            <w:tcW w:w="914" w:type="dxa"/>
            <w:tcBorders>
              <w:top w:val="single" w:sz="4" w:space="0" w:color="auto"/>
              <w:left w:val="single" w:sz="4" w:space="0" w:color="auto"/>
              <w:bottom w:val="single" w:sz="4" w:space="0" w:color="auto"/>
              <w:right w:val="single" w:sz="4" w:space="0" w:color="auto"/>
            </w:tcBorders>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BTUID</w:t>
            </w:r>
          </w:p>
        </w:tc>
      </w:tr>
      <w:tr w:rsidR="00543820" w:rsidRPr="00543820" w:rsidTr="00543820">
        <w:trPr>
          <w:trHeight w:val="644"/>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2</w:t>
            </w:r>
          </w:p>
        </w:tc>
        <w:tc>
          <w:tcPr>
            <w:tcW w:w="151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BTUserName</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位字符串</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用户名字</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BTUN</w:t>
            </w:r>
          </w:p>
        </w:tc>
      </w:tr>
      <w:tr w:rsidR="00543820" w:rsidRPr="00543820" w:rsidTr="00543820">
        <w:trPr>
          <w:trHeight w:val="628"/>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3</w:t>
            </w:r>
          </w:p>
        </w:tc>
        <w:tc>
          <w:tcPr>
            <w:tcW w:w="151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BTBooksID</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位或以下非空字符串</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是</w:t>
            </w:r>
          </w:p>
        </w:tc>
        <w:tc>
          <w:tcPr>
            <w:tcW w:w="113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书籍</w:t>
            </w:r>
            <w:r w:rsidRPr="00543820">
              <w:rPr>
                <w:rFonts w:cs="Times New Roman" w:hint="eastAsia"/>
                <w:sz w:val="22"/>
                <w:szCs w:val="24"/>
              </w:rPr>
              <w:t>ID</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BTBID</w:t>
            </w:r>
          </w:p>
        </w:tc>
      </w:tr>
      <w:tr w:rsidR="00543820" w:rsidRPr="00543820" w:rsidTr="00543820">
        <w:trPr>
          <w:trHeight w:val="628"/>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4</w:t>
            </w:r>
          </w:p>
        </w:tc>
        <w:tc>
          <w:tcPr>
            <w:tcW w:w="1519" w:type="dxa"/>
            <w:vAlign w:val="center"/>
          </w:tcPr>
          <w:p w:rsidR="00543820" w:rsidRPr="00543820" w:rsidRDefault="00543820" w:rsidP="00543820">
            <w:pPr>
              <w:spacing w:line="360" w:lineRule="auto"/>
              <w:jc w:val="center"/>
              <w:rPr>
                <w:rFonts w:cs="Times New Roman"/>
                <w:sz w:val="22"/>
                <w:szCs w:val="24"/>
              </w:rPr>
            </w:pPr>
            <w:r>
              <w:rPr>
                <w:rFonts w:cs="Times New Roman" w:hint="eastAsia"/>
                <w:sz w:val="22"/>
                <w:szCs w:val="24"/>
              </w:rPr>
              <w:t>BTBook</w:t>
            </w:r>
            <w:r w:rsidRPr="00543820">
              <w:rPr>
                <w:rFonts w:cs="Times New Roman" w:hint="eastAsia"/>
                <w:sz w:val="22"/>
                <w:szCs w:val="24"/>
              </w:rPr>
              <w:t>Name</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文本</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位可为空字符串</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书籍名字</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BTBN</w:t>
            </w:r>
          </w:p>
        </w:tc>
      </w:tr>
      <w:tr w:rsidR="00543820" w:rsidRPr="00543820" w:rsidTr="00543820">
        <w:trPr>
          <w:trHeight w:val="806"/>
          <w:jc w:val="center"/>
        </w:trPr>
        <w:tc>
          <w:tcPr>
            <w:tcW w:w="886"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5</w:t>
            </w:r>
          </w:p>
        </w:tc>
        <w:tc>
          <w:tcPr>
            <w:tcW w:w="151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BTTime</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数字</w:t>
            </w:r>
          </w:p>
        </w:tc>
        <w:tc>
          <w:tcPr>
            <w:tcW w:w="709"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p>
        </w:tc>
        <w:tc>
          <w:tcPr>
            <w:tcW w:w="2551"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10</w:t>
            </w:r>
            <w:r w:rsidRPr="00543820">
              <w:rPr>
                <w:rFonts w:cs="Times New Roman" w:hint="eastAsia"/>
                <w:sz w:val="22"/>
                <w:szCs w:val="24"/>
              </w:rPr>
              <w:t>位数字</w:t>
            </w:r>
            <w:r w:rsidRPr="00543820">
              <w:rPr>
                <w:rFonts w:cs="Times New Roman" w:hint="eastAsia"/>
                <w:sz w:val="22"/>
                <w:szCs w:val="24"/>
              </w:rPr>
              <w:t xml:space="preserve"> </w:t>
            </w:r>
          </w:p>
        </w:tc>
        <w:tc>
          <w:tcPr>
            <w:tcW w:w="1134" w:type="dxa"/>
          </w:tcPr>
          <w:p w:rsidR="00543820" w:rsidRPr="00543820" w:rsidRDefault="00543820" w:rsidP="00AA2E29">
            <w:pPr>
              <w:spacing w:line="480" w:lineRule="auto"/>
              <w:jc w:val="center"/>
              <w:rPr>
                <w:rFonts w:cs="Times New Roman"/>
                <w:sz w:val="22"/>
                <w:szCs w:val="24"/>
              </w:rPr>
            </w:pPr>
            <w:r w:rsidRPr="00543820">
              <w:rPr>
                <w:rFonts w:cs="Times New Roman" w:hint="eastAsia"/>
                <w:sz w:val="22"/>
                <w:szCs w:val="24"/>
              </w:rPr>
              <w:t>否</w:t>
            </w:r>
          </w:p>
        </w:tc>
        <w:tc>
          <w:tcPr>
            <w:tcW w:w="1136" w:type="dxa"/>
            <w:vAlign w:val="center"/>
          </w:tcPr>
          <w:p w:rsidR="00543820" w:rsidRPr="00543820" w:rsidRDefault="00543820" w:rsidP="00543820">
            <w:pPr>
              <w:spacing w:line="360" w:lineRule="auto"/>
              <w:jc w:val="center"/>
              <w:rPr>
                <w:rFonts w:cs="Times New Roman"/>
                <w:sz w:val="22"/>
                <w:szCs w:val="24"/>
              </w:rPr>
            </w:pPr>
            <w:r>
              <w:rPr>
                <w:rFonts w:cs="Times New Roman" w:hint="eastAsia"/>
                <w:sz w:val="22"/>
                <w:szCs w:val="24"/>
              </w:rPr>
              <w:t>还书</w:t>
            </w:r>
            <w:r w:rsidRPr="00543820">
              <w:rPr>
                <w:rFonts w:cs="Times New Roman" w:hint="eastAsia"/>
                <w:sz w:val="22"/>
                <w:szCs w:val="24"/>
              </w:rPr>
              <w:t>unix</w:t>
            </w:r>
            <w:r w:rsidRPr="00543820">
              <w:rPr>
                <w:rFonts w:cs="Times New Roman" w:hint="eastAsia"/>
                <w:sz w:val="22"/>
                <w:szCs w:val="24"/>
              </w:rPr>
              <w:t>时间戳</w:t>
            </w:r>
          </w:p>
        </w:tc>
        <w:tc>
          <w:tcPr>
            <w:tcW w:w="914" w:type="dxa"/>
            <w:vAlign w:val="center"/>
          </w:tcPr>
          <w:p w:rsidR="00543820" w:rsidRPr="00543820" w:rsidRDefault="00543820" w:rsidP="00543820">
            <w:pPr>
              <w:spacing w:line="360" w:lineRule="auto"/>
              <w:jc w:val="center"/>
              <w:rPr>
                <w:rFonts w:cs="Times New Roman"/>
                <w:sz w:val="22"/>
                <w:szCs w:val="24"/>
              </w:rPr>
            </w:pPr>
            <w:r w:rsidRPr="00543820">
              <w:rPr>
                <w:rFonts w:cs="Times New Roman" w:hint="eastAsia"/>
                <w:sz w:val="22"/>
                <w:szCs w:val="24"/>
              </w:rPr>
              <w:t>BTT</w:t>
            </w:r>
          </w:p>
        </w:tc>
      </w:tr>
    </w:tbl>
    <w:p w:rsidR="00F93FD1" w:rsidRPr="001B52A5" w:rsidRDefault="00042F20" w:rsidP="006B1226">
      <w:pPr>
        <w:spacing w:beforeLines="50" w:before="156" w:afterLines="50" w:after="156" w:line="360" w:lineRule="auto"/>
        <w:jc w:val="center"/>
        <w:rPr>
          <w:rFonts w:cs="Times New Roman"/>
          <w:szCs w:val="24"/>
        </w:rPr>
      </w:pPr>
      <w:r>
        <w:rPr>
          <w:rFonts w:cs="Times New Roman" w:hint="eastAsia"/>
          <w:szCs w:val="24"/>
        </w:rPr>
        <w:t>表</w:t>
      </w:r>
      <w:r>
        <w:rPr>
          <w:rFonts w:cs="Times New Roman" w:hint="eastAsia"/>
          <w:szCs w:val="24"/>
        </w:rPr>
        <w:t>6-</w:t>
      </w:r>
      <w:r>
        <w:rPr>
          <w:rFonts w:cs="Times New Roman"/>
          <w:szCs w:val="24"/>
        </w:rPr>
        <w:t xml:space="preserve">5 </w:t>
      </w:r>
      <w:r>
        <w:rPr>
          <w:rFonts w:cs="Times New Roman" w:hint="eastAsia"/>
          <w:szCs w:val="24"/>
        </w:rPr>
        <w:t>书籍归还表</w:t>
      </w:r>
    </w:p>
    <w:p w:rsidR="001B52A5" w:rsidRPr="001B52A5" w:rsidRDefault="005243DD" w:rsidP="001B52A5">
      <w:pPr>
        <w:pStyle w:val="1"/>
        <w:spacing w:beforeLines="50" w:before="156" w:afterLines="50" w:after="156" w:line="360" w:lineRule="auto"/>
        <w:rPr>
          <w:rFonts w:ascii="Times New Roman" w:eastAsia="黑体" w:hAnsi="Times New Roman"/>
        </w:rPr>
      </w:pPr>
      <w:bookmarkStart w:id="42" w:name="_Toc265683291"/>
      <w:bookmarkStart w:id="43" w:name="_Toc470650164"/>
      <w:r>
        <w:rPr>
          <w:rFonts w:ascii="Times New Roman" w:eastAsia="黑体" w:hAnsi="Times New Roman" w:hint="eastAsia"/>
        </w:rPr>
        <w:t>7</w:t>
      </w:r>
      <w:r w:rsidR="001B52A5">
        <w:rPr>
          <w:rFonts w:ascii="Times New Roman" w:eastAsia="黑体" w:hAnsi="Times New Roman" w:hint="eastAsia"/>
        </w:rPr>
        <w:t xml:space="preserve"> </w:t>
      </w:r>
      <w:r w:rsidR="001B52A5" w:rsidRPr="001B52A5">
        <w:rPr>
          <w:rFonts w:ascii="Times New Roman" w:eastAsia="黑体" w:hAnsi="Times New Roman" w:hint="eastAsia"/>
        </w:rPr>
        <w:t>详细设计</w:t>
      </w:r>
      <w:bookmarkEnd w:id="42"/>
      <w:bookmarkEnd w:id="43"/>
    </w:p>
    <w:p w:rsidR="00832820" w:rsidRPr="00832820" w:rsidRDefault="00AB4AE4" w:rsidP="00AB4AE4">
      <w:pPr>
        <w:pStyle w:val="2"/>
        <w:spacing w:beforeLines="50" w:before="156" w:afterLines="50" w:after="156" w:line="360" w:lineRule="auto"/>
      </w:pPr>
      <w:bookmarkStart w:id="44" w:name="_Toc470650165"/>
      <w:r w:rsidRPr="00AB4AE4">
        <w:rPr>
          <w:rFonts w:hint="eastAsia"/>
        </w:rPr>
        <w:t>7.1</w:t>
      </w:r>
      <w:r w:rsidR="00EA3323">
        <w:rPr>
          <w:rFonts w:hint="eastAsia"/>
        </w:rPr>
        <w:t>用户</w:t>
      </w:r>
      <w:r w:rsidR="00832820" w:rsidRPr="00832820">
        <w:rPr>
          <w:rFonts w:hint="eastAsia"/>
        </w:rPr>
        <w:t>模块</w:t>
      </w:r>
      <w:bookmarkEnd w:id="44"/>
    </w:p>
    <w:p w:rsidR="0056771E" w:rsidRPr="007C75A7" w:rsidRDefault="0056771E" w:rsidP="0056771E">
      <w:pPr>
        <w:spacing w:beforeLines="50" w:before="156" w:afterLines="50" w:after="156" w:line="360" w:lineRule="auto"/>
        <w:outlineLvl w:val="2"/>
        <w:rPr>
          <w:rFonts w:cs="Times New Roman"/>
          <w:b/>
          <w:sz w:val="28"/>
          <w:szCs w:val="24"/>
        </w:rPr>
      </w:pPr>
      <w:bookmarkStart w:id="45" w:name="_Toc470650166"/>
      <w:r w:rsidRPr="007C75A7">
        <w:rPr>
          <w:rFonts w:cs="Times New Roman" w:hint="eastAsia"/>
          <w:b/>
          <w:sz w:val="28"/>
          <w:szCs w:val="24"/>
        </w:rPr>
        <w:t>7.1.1</w:t>
      </w:r>
      <w:r w:rsidR="00832820" w:rsidRPr="007C75A7">
        <w:rPr>
          <w:rFonts w:cs="Times New Roman" w:hint="eastAsia"/>
          <w:b/>
          <w:sz w:val="28"/>
          <w:szCs w:val="24"/>
        </w:rPr>
        <w:t>模块概述</w:t>
      </w:r>
      <w:bookmarkEnd w:id="45"/>
    </w:p>
    <w:p w:rsidR="00832820" w:rsidRDefault="00832820" w:rsidP="00AB4AE4">
      <w:pPr>
        <w:spacing w:line="360" w:lineRule="auto"/>
        <w:ind w:firstLine="420"/>
        <w:rPr>
          <w:rFonts w:cs="Times New Roman"/>
          <w:szCs w:val="24"/>
        </w:rPr>
      </w:pPr>
      <w:r w:rsidRPr="00832820">
        <w:rPr>
          <w:rFonts w:cs="Times New Roman" w:hint="eastAsia"/>
          <w:szCs w:val="24"/>
        </w:rPr>
        <w:t>用于处理用户登录本图书借阅管理系统的一系列操作向下与数据库端进行交互存取数据修改数据项，向上与用户交互界面进行交互反馈给用户以查询信息以及操作结果信息。实现的功能包括如下：用户登录，用户信息检索，查找图书，借阅</w:t>
      </w:r>
      <w:r w:rsidR="00AB4AE4">
        <w:rPr>
          <w:rFonts w:cs="Times New Roman" w:hint="eastAsia"/>
          <w:szCs w:val="24"/>
        </w:rPr>
        <w:t>/</w:t>
      </w:r>
      <w:r w:rsidR="00AB4AE4">
        <w:rPr>
          <w:rFonts w:cs="Times New Roman" w:hint="eastAsia"/>
          <w:szCs w:val="24"/>
        </w:rPr>
        <w:t>续借</w:t>
      </w:r>
      <w:r w:rsidRPr="00832820">
        <w:rPr>
          <w:rFonts w:cs="Times New Roman" w:hint="eastAsia"/>
          <w:szCs w:val="24"/>
        </w:rPr>
        <w:t>图书，归还图书</w:t>
      </w:r>
      <w:r w:rsidR="00AB4AE4">
        <w:rPr>
          <w:rFonts w:cs="Times New Roman" w:hint="eastAsia"/>
          <w:szCs w:val="24"/>
        </w:rPr>
        <w:t>。</w:t>
      </w:r>
    </w:p>
    <w:p w:rsidR="004F56BA" w:rsidRPr="004F56BA" w:rsidRDefault="004F56BA" w:rsidP="00AB4AE4">
      <w:pPr>
        <w:spacing w:line="360" w:lineRule="auto"/>
        <w:ind w:firstLine="420"/>
        <w:rPr>
          <w:rFonts w:cs="Times New Roman"/>
          <w:b/>
          <w:szCs w:val="24"/>
        </w:rPr>
      </w:pPr>
      <w:r w:rsidRPr="004F56BA">
        <w:rPr>
          <w:rFonts w:cs="Times New Roman" w:hint="eastAsia"/>
          <w:b/>
          <w:szCs w:val="24"/>
        </w:rPr>
        <w:t>登录功能</w:t>
      </w:r>
    </w:p>
    <w:p w:rsidR="00832820" w:rsidRPr="00832820" w:rsidRDefault="00832820" w:rsidP="00AB4AE4">
      <w:pPr>
        <w:spacing w:line="360" w:lineRule="auto"/>
        <w:ind w:firstLine="420"/>
        <w:rPr>
          <w:rFonts w:cs="Times New Roman"/>
          <w:szCs w:val="24"/>
        </w:rPr>
      </w:pPr>
      <w:r w:rsidRPr="00832820">
        <w:rPr>
          <w:rFonts w:cs="Times New Roman" w:hint="eastAsia"/>
          <w:szCs w:val="24"/>
        </w:rPr>
        <w:t>用户登录通过用户输入该用户的用户名与密码，后台捕获到用户输入的用户名和密码的表单之后进入后台进行用户信息验证，如若验证成功则修改登录状态为登录成功并且进入用户系统界面，否则反馈给用户界面用户输入错误密码请求重新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述：借阅者在进行一些操作时得先登录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前置条件：无</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后置条件：系统显示借阅者登录成功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、借阅者向系统发出登录请求，用例开始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、系统显示登录界面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、系统检查借阅者信息，如果输入的信息出现错误，跳转到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、系统显示登录成功，用例结束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、系统要求借阅者重新输入相关信息或取消登录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、借阅者选择取消登录，则用例结束</w:t>
      </w:r>
    </w:p>
    <w:p w:rsidR="004F56BA" w:rsidRPr="00832820" w:rsidRDefault="00832820" w:rsidP="00C42E04">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、借阅者选择重新登录，转到</w:t>
      </w:r>
      <w:r w:rsidRPr="00832820">
        <w:rPr>
          <w:rFonts w:cs="Times New Roman" w:hint="eastAsia"/>
          <w:szCs w:val="24"/>
        </w:rPr>
        <w:t>3</w:t>
      </w:r>
    </w:p>
    <w:p w:rsidR="00832820" w:rsidRPr="004F56BA" w:rsidRDefault="004F56BA" w:rsidP="00832820">
      <w:pPr>
        <w:spacing w:line="360" w:lineRule="auto"/>
        <w:ind w:firstLine="420"/>
        <w:rPr>
          <w:rFonts w:cs="Times New Roman"/>
          <w:b/>
          <w:szCs w:val="24"/>
        </w:rPr>
      </w:pPr>
      <w:r w:rsidRPr="004F56BA">
        <w:rPr>
          <w:rFonts w:cs="Times New Roman" w:hint="eastAsia"/>
          <w:b/>
          <w:szCs w:val="24"/>
        </w:rPr>
        <w:t>信息查询</w:t>
      </w:r>
      <w:r>
        <w:rPr>
          <w:rFonts w:cs="Times New Roman" w:hint="eastAsia"/>
          <w:b/>
          <w:szCs w:val="24"/>
        </w:rPr>
        <w:t>功能</w:t>
      </w:r>
    </w:p>
    <w:p w:rsidR="00832820" w:rsidRPr="00832820" w:rsidRDefault="00832820" w:rsidP="004F56BA">
      <w:pPr>
        <w:spacing w:line="360" w:lineRule="auto"/>
        <w:ind w:firstLine="420"/>
        <w:rPr>
          <w:rFonts w:cs="Times New Roman"/>
          <w:szCs w:val="24"/>
        </w:rPr>
      </w:pPr>
      <w:r w:rsidRPr="00832820">
        <w:rPr>
          <w:rFonts w:cs="Times New Roman" w:hint="eastAsia"/>
          <w:szCs w:val="24"/>
        </w:rPr>
        <w:t>信息</w:t>
      </w:r>
      <w:r w:rsidR="00C42E04">
        <w:rPr>
          <w:rFonts w:cs="Times New Roman" w:hint="eastAsia"/>
          <w:szCs w:val="24"/>
        </w:rPr>
        <w:t>查询</w:t>
      </w:r>
      <w:r w:rsidRPr="00832820">
        <w:rPr>
          <w:rFonts w:cs="Times New Roman" w:hint="eastAsia"/>
          <w:szCs w:val="24"/>
        </w:rPr>
        <w:t>用于用户在系统后台之中搜索自己的账户信息，系统接收到用户的</w:t>
      </w:r>
      <w:r w:rsidR="00C42E04">
        <w:rPr>
          <w:rFonts w:cs="Times New Roman" w:hint="eastAsia"/>
          <w:szCs w:val="24"/>
        </w:rPr>
        <w:t>信息</w:t>
      </w:r>
      <w:r w:rsidRPr="00832820">
        <w:rPr>
          <w:rFonts w:cs="Times New Roman" w:hint="eastAsia"/>
          <w:szCs w:val="24"/>
        </w:rPr>
        <w:t>查询</w:t>
      </w:r>
      <w:r w:rsidR="00264C81">
        <w:rPr>
          <w:rFonts w:cs="Times New Roman" w:hint="eastAsia"/>
          <w:szCs w:val="24"/>
        </w:rPr>
        <w:t>请求</w:t>
      </w:r>
      <w:r w:rsidRPr="00832820">
        <w:rPr>
          <w:rFonts w:cs="Times New Roman" w:hint="eastAsia"/>
          <w:szCs w:val="24"/>
        </w:rPr>
        <w:t>之后调用相关的指令访问数据库系统并获取相应需要</w:t>
      </w:r>
      <w:r w:rsidR="00264C81">
        <w:rPr>
          <w:rFonts w:cs="Times New Roman" w:hint="eastAsia"/>
          <w:szCs w:val="24"/>
        </w:rPr>
        <w:t>的</w:t>
      </w:r>
      <w:r w:rsidRPr="00832820">
        <w:rPr>
          <w:rFonts w:cs="Times New Roman" w:hint="eastAsia"/>
          <w:szCs w:val="24"/>
        </w:rPr>
        <w:t>账户信息反馈给用户界面。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例：账户信息检索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述：借阅者可通过登录图书系统查询个人借阅的书籍信息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、借阅者向系统提出查询请求，用例开始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、系统要求借阅者输入查询类别</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、借阅者做出选择</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、系统显示相应界面，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、借阅者输入信息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6</w:t>
      </w:r>
      <w:r w:rsidRPr="00832820">
        <w:rPr>
          <w:rFonts w:cs="Times New Roman" w:hint="eastAsia"/>
          <w:szCs w:val="24"/>
        </w:rPr>
        <w:t>、系统确认信息，显示借阅个人书籍信息，用例结束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扩展路径：无</w:t>
      </w:r>
    </w:p>
    <w:p w:rsidR="00832820" w:rsidRPr="00D64936" w:rsidRDefault="00D64936" w:rsidP="00832820">
      <w:pPr>
        <w:spacing w:line="360" w:lineRule="auto"/>
        <w:ind w:firstLine="420"/>
        <w:rPr>
          <w:rFonts w:cs="Times New Roman"/>
          <w:b/>
          <w:szCs w:val="24"/>
        </w:rPr>
      </w:pPr>
      <w:r w:rsidRPr="00D64936">
        <w:rPr>
          <w:rFonts w:cs="Times New Roman" w:hint="eastAsia"/>
          <w:b/>
          <w:szCs w:val="24"/>
        </w:rPr>
        <w:t>查找书籍</w:t>
      </w:r>
    </w:p>
    <w:p w:rsidR="00832820" w:rsidRPr="00832820" w:rsidRDefault="00832820" w:rsidP="00D64936">
      <w:pPr>
        <w:spacing w:line="360" w:lineRule="auto"/>
        <w:ind w:firstLine="420"/>
        <w:rPr>
          <w:rFonts w:cs="Times New Roman"/>
          <w:szCs w:val="24"/>
        </w:rPr>
      </w:pPr>
      <w:r w:rsidRPr="00832820">
        <w:rPr>
          <w:rFonts w:cs="Times New Roman" w:hint="eastAsia"/>
          <w:szCs w:val="24"/>
        </w:rPr>
        <w:t>查找书籍用于用户在登录系统需要查找某本书的详细信息并且方便用户进行下一步的借书行为，用户通过输入设备输入用户需要查找的书籍的相关信息，系统捕获到提交表单之后通过在底层数据库之中查找与输入关键字相匹配的书籍，找到之后将书籍及其相关信息反馈给用户界面，用户得以浏览到查找的书籍的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例：查找图书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述：借阅者可通过登录图书系统查询书目信息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、借阅者向借阅系统发出“借阅”请求，用例开始。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、用户输入个人要求。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、系统确认要求并显示书籍信息</w:t>
      </w:r>
      <w:r w:rsidRPr="00832820">
        <w:rPr>
          <w:rFonts w:cs="Times New Roman" w:hint="eastAsia"/>
          <w:szCs w:val="24"/>
        </w:rPr>
        <w:t xml:space="preserve">, </w:t>
      </w:r>
      <w:r w:rsidRPr="00832820">
        <w:rPr>
          <w:rFonts w:cs="Times New Roman" w:hint="eastAsia"/>
          <w:szCs w:val="24"/>
        </w:rPr>
        <w:t>如果系统根据借阅者个人要求没显示相关信息，转到</w:t>
      </w:r>
      <w:r w:rsidRPr="00832820">
        <w:rPr>
          <w:rFonts w:cs="Times New Roman" w:hint="eastAsia"/>
          <w:szCs w:val="24"/>
        </w:rPr>
        <w:t>A</w:t>
      </w:r>
      <w:r w:rsidRPr="00832820">
        <w:rPr>
          <w:rFonts w:cs="Times New Roman" w:hint="eastAsia"/>
          <w:szCs w:val="24"/>
        </w:rPr>
        <w:t>。</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、，则要求用户选择重新输入个人要求或取消输入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、借阅者选择取消输入个人要求，则用例结束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、借阅者重新输入个人要求，转到</w:t>
      </w:r>
      <w:r w:rsidRPr="00832820">
        <w:rPr>
          <w:rFonts w:cs="Times New Roman" w:hint="eastAsia"/>
          <w:szCs w:val="24"/>
        </w:rPr>
        <w:t>4</w:t>
      </w:r>
    </w:p>
    <w:p w:rsidR="00832820" w:rsidRPr="007430C8" w:rsidRDefault="007430C8" w:rsidP="00832820">
      <w:pPr>
        <w:spacing w:line="360" w:lineRule="auto"/>
        <w:rPr>
          <w:rFonts w:cs="Times New Roman"/>
          <w:b/>
          <w:szCs w:val="24"/>
        </w:rPr>
      </w:pPr>
      <w:r w:rsidRPr="007430C8">
        <w:rPr>
          <w:rFonts w:cs="Times New Roman"/>
          <w:b/>
          <w:szCs w:val="24"/>
        </w:rPr>
        <w:tab/>
      </w:r>
      <w:r w:rsidRPr="007430C8">
        <w:rPr>
          <w:rFonts w:cs="Times New Roman" w:hint="eastAsia"/>
          <w:b/>
          <w:szCs w:val="24"/>
        </w:rPr>
        <w:t>借阅</w:t>
      </w:r>
      <w:r w:rsidR="00B71881">
        <w:rPr>
          <w:rFonts w:cs="Times New Roman" w:hint="eastAsia"/>
          <w:b/>
          <w:szCs w:val="24"/>
        </w:rPr>
        <w:t>/</w:t>
      </w:r>
      <w:r w:rsidR="00B71881">
        <w:rPr>
          <w:rFonts w:cs="Times New Roman" w:hint="eastAsia"/>
          <w:b/>
          <w:szCs w:val="24"/>
        </w:rPr>
        <w:t>续借</w:t>
      </w:r>
      <w:r w:rsidRPr="007430C8">
        <w:rPr>
          <w:rFonts w:cs="Times New Roman" w:hint="eastAsia"/>
          <w:b/>
          <w:szCs w:val="24"/>
        </w:rPr>
        <w:t>书籍</w:t>
      </w:r>
    </w:p>
    <w:p w:rsidR="00832820" w:rsidRPr="00832820" w:rsidRDefault="007430C8" w:rsidP="007430C8">
      <w:pPr>
        <w:spacing w:line="360" w:lineRule="auto"/>
        <w:ind w:firstLine="420"/>
        <w:rPr>
          <w:rFonts w:cs="Times New Roman"/>
          <w:szCs w:val="24"/>
        </w:rPr>
      </w:pPr>
      <w:r>
        <w:rPr>
          <w:rFonts w:cs="Times New Roman" w:hint="eastAsia"/>
          <w:szCs w:val="24"/>
        </w:rPr>
        <w:t>借阅</w:t>
      </w:r>
      <w:r w:rsidR="00B71881">
        <w:rPr>
          <w:rFonts w:cs="Times New Roman" w:hint="eastAsia"/>
          <w:szCs w:val="24"/>
        </w:rPr>
        <w:t>/</w:t>
      </w:r>
      <w:r w:rsidR="00B71881">
        <w:rPr>
          <w:rFonts w:cs="Times New Roman" w:hint="eastAsia"/>
          <w:szCs w:val="24"/>
        </w:rPr>
        <w:t>续借</w:t>
      </w:r>
      <w:r>
        <w:rPr>
          <w:rFonts w:cs="Times New Roman" w:hint="eastAsia"/>
          <w:szCs w:val="24"/>
        </w:rPr>
        <w:t>书籍是用户模块之中用于借阅书籍的模块，用户输入想要借阅的书籍</w:t>
      </w:r>
      <w:r w:rsidR="00832820" w:rsidRPr="00832820">
        <w:rPr>
          <w:rFonts w:cs="Times New Roman" w:hint="eastAsia"/>
          <w:szCs w:val="24"/>
        </w:rPr>
        <w:t>，系统获取到表单之后到数据库进行查询，查询到之后则反馈给用户是否确认借阅，如若确定借阅则系统在底层数据库之中修改用户借阅</w:t>
      </w:r>
      <w:r>
        <w:rPr>
          <w:rFonts w:cs="Times New Roman" w:hint="eastAsia"/>
          <w:szCs w:val="24"/>
        </w:rPr>
        <w:t>书籍</w:t>
      </w:r>
      <w:r w:rsidR="00832820" w:rsidRPr="00832820">
        <w:rPr>
          <w:rFonts w:cs="Times New Roman" w:hint="eastAsia"/>
          <w:szCs w:val="24"/>
        </w:rPr>
        <w:t>表和该</w:t>
      </w:r>
      <w:r>
        <w:rPr>
          <w:rFonts w:cs="Times New Roman" w:hint="eastAsia"/>
          <w:szCs w:val="24"/>
        </w:rPr>
        <w:t>书籍</w:t>
      </w:r>
      <w:r w:rsidR="00832820" w:rsidRPr="00832820">
        <w:rPr>
          <w:rFonts w:cs="Times New Roman" w:hint="eastAsia"/>
          <w:szCs w:val="24"/>
        </w:rPr>
        <w:t>余量信息，一切修改成功之后返回给用户端借阅</w:t>
      </w:r>
      <w:r>
        <w:rPr>
          <w:rFonts w:cs="Times New Roman" w:hint="eastAsia"/>
          <w:szCs w:val="24"/>
        </w:rPr>
        <w:t>书籍</w:t>
      </w:r>
      <w:r w:rsidR="00832820" w:rsidRPr="00832820">
        <w:rPr>
          <w:rFonts w:cs="Times New Roman" w:hint="eastAsia"/>
          <w:szCs w:val="24"/>
        </w:rPr>
        <w:t>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例：借阅</w:t>
      </w:r>
      <w:r w:rsidR="00090763">
        <w:rPr>
          <w:rFonts w:cs="Times New Roman" w:hint="eastAsia"/>
          <w:szCs w:val="24"/>
        </w:rPr>
        <w:t>/</w:t>
      </w:r>
      <w:r w:rsidR="00090763">
        <w:rPr>
          <w:rFonts w:cs="Times New Roman" w:hint="eastAsia"/>
          <w:szCs w:val="24"/>
        </w:rPr>
        <w:t>续借</w:t>
      </w:r>
      <w:r w:rsidRPr="00832820">
        <w:rPr>
          <w:rFonts w:cs="Times New Roman" w:hint="eastAsia"/>
          <w:szCs w:val="24"/>
        </w:rPr>
        <w:t>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述：借阅者可通过登录图书系统借阅书籍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后置条件：系统显示借阅书籍成功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、借阅者向系统提出个人借阅请求，用例开始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、系统要求用户输入想要借阅书籍信息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、借阅者输入个人要求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5</w:t>
      </w:r>
      <w:r w:rsidRPr="00832820">
        <w:rPr>
          <w:rFonts w:cs="Times New Roman" w:hint="eastAsia"/>
          <w:szCs w:val="24"/>
        </w:rPr>
        <w:t>、借阅者选择要借阅的书籍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6</w:t>
      </w:r>
      <w:r w:rsidRPr="00832820">
        <w:rPr>
          <w:rFonts w:cs="Times New Roman" w:hint="eastAsia"/>
          <w:szCs w:val="24"/>
        </w:rPr>
        <w:t>、系统检查借阅者信息，显示借阅成功，如果系统没有找到与输入的信息相应的书籍，转到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7</w:t>
      </w:r>
      <w:r w:rsidRPr="00832820">
        <w:rPr>
          <w:rFonts w:cs="Times New Roman" w:hint="eastAsia"/>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、系统要求借阅者重新输入要求或取消输入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、借阅者选择取消输入，则用例结束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、借阅者重新输入想要借阅书籍信息，转到</w:t>
      </w:r>
      <w:r w:rsidRPr="00832820">
        <w:rPr>
          <w:rFonts w:cs="Times New Roman" w:hint="eastAsia"/>
          <w:szCs w:val="24"/>
        </w:rPr>
        <w:t>5</w:t>
      </w:r>
    </w:p>
    <w:p w:rsidR="00832820" w:rsidRPr="00832820" w:rsidRDefault="005E347A" w:rsidP="005E347A">
      <w:pPr>
        <w:spacing w:line="360" w:lineRule="auto"/>
        <w:ind w:firstLine="420"/>
        <w:rPr>
          <w:rFonts w:cs="Times New Roman"/>
          <w:szCs w:val="24"/>
        </w:rPr>
      </w:pPr>
      <w:r w:rsidRPr="00832820">
        <w:rPr>
          <w:rFonts w:cs="Times New Roman" w:hint="eastAsia"/>
          <w:b/>
          <w:szCs w:val="24"/>
        </w:rPr>
        <w:t>归还图书</w:t>
      </w:r>
    </w:p>
    <w:p w:rsidR="00832820" w:rsidRPr="005E347A" w:rsidRDefault="00832820" w:rsidP="005E347A">
      <w:pPr>
        <w:spacing w:line="360" w:lineRule="auto"/>
        <w:ind w:firstLine="420"/>
        <w:rPr>
          <w:rFonts w:cs="Times New Roman"/>
          <w:szCs w:val="24"/>
        </w:rPr>
      </w:pPr>
      <w:r w:rsidRPr="00832820">
        <w:rPr>
          <w:rFonts w:cs="Times New Roman" w:hint="eastAsia"/>
          <w:szCs w:val="24"/>
        </w:rPr>
        <w:t>归还图书是用户端归还已借阅图书的模块，用户通过扫描图书上方的条形码或者输入相关借阅图书的信息的方式来确定需要归还的图书，系统捕获到用户想要归还的图书之后修改底层数据库，将用户借的该图书的状态由借阅状态改为归还状态，并且修改余量信息，一切修改成功之后反馈给用户界面用户归还成功</w:t>
      </w:r>
      <w:r w:rsidR="005E347A">
        <w:rPr>
          <w:rFonts w:cs="Times New Roman" w:hint="eastAsia"/>
          <w:szCs w:val="24"/>
        </w:rPr>
        <w:t>。</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Pr="00832820">
        <w:rPr>
          <w:rFonts w:cs="Times New Roman" w:hint="eastAsia"/>
          <w:szCs w:val="24"/>
        </w:rPr>
        <w:t xml:space="preserve">    </w:t>
      </w:r>
      <w:r w:rsidRPr="00832820">
        <w:rPr>
          <w:rFonts w:cs="Times New Roman" w:hint="eastAsia"/>
          <w:szCs w:val="24"/>
        </w:rPr>
        <w:t>例：归还图书</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述：借阅者可通过登录图书系统归还书籍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者：注册借阅者</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前置条件：借阅者成功登录系统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后置条件：系统显示归还书籍成功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、借阅者向系统提出个人归还请求，用例开始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、系统要求借阅者输入想要归还的书籍的信息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、借阅者输入要归还的书籍信息，转到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、系统检查归还书籍的信息，确认归还成功，用例结束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、如果输入的信息有错误，则系统要求用户重新输入要归还书籍信息或取消输入</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、借阅者选择取消输入，则用例结束</w:t>
      </w:r>
    </w:p>
    <w:p w:rsidR="00832820" w:rsidRPr="00832820" w:rsidRDefault="00832820" w:rsidP="0056771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、借阅者选择重新输入归还书籍的信息，转到</w:t>
      </w:r>
      <w:r w:rsidRPr="00832820">
        <w:rPr>
          <w:rFonts w:cs="Times New Roman" w:hint="eastAsia"/>
          <w:szCs w:val="24"/>
        </w:rPr>
        <w:t>3</w:t>
      </w:r>
    </w:p>
    <w:p w:rsidR="00832820" w:rsidRPr="0056771E" w:rsidRDefault="0056771E" w:rsidP="0056771E">
      <w:pPr>
        <w:spacing w:beforeLines="50" w:before="156" w:afterLines="50" w:after="156" w:line="360" w:lineRule="auto"/>
        <w:outlineLvl w:val="2"/>
        <w:rPr>
          <w:rFonts w:cs="Times New Roman"/>
          <w:b/>
          <w:sz w:val="28"/>
          <w:szCs w:val="24"/>
        </w:rPr>
      </w:pPr>
      <w:bookmarkStart w:id="46" w:name="_Toc470650167"/>
      <w:r>
        <w:rPr>
          <w:rFonts w:cs="Times New Roman" w:hint="eastAsia"/>
          <w:b/>
          <w:sz w:val="28"/>
          <w:szCs w:val="24"/>
        </w:rPr>
        <w:t>7.1.2</w:t>
      </w:r>
      <w:r w:rsidR="00832820" w:rsidRPr="0056771E">
        <w:rPr>
          <w:rFonts w:cs="Times New Roman" w:hint="eastAsia"/>
          <w:b/>
          <w:sz w:val="28"/>
          <w:szCs w:val="24"/>
        </w:rPr>
        <w:t>接口说明</w:t>
      </w:r>
      <w:bookmarkEnd w:id="46"/>
    </w:p>
    <w:p w:rsidR="00832820" w:rsidRPr="00832820" w:rsidRDefault="00832820" w:rsidP="0056771E">
      <w:pPr>
        <w:spacing w:line="360" w:lineRule="auto"/>
        <w:ind w:firstLineChars="200" w:firstLine="480"/>
        <w:rPr>
          <w:rFonts w:cs="Times New Roman"/>
          <w:szCs w:val="24"/>
        </w:rPr>
      </w:pPr>
      <w:r w:rsidRPr="00832820">
        <w:rPr>
          <w:rFonts w:cs="Times New Roman" w:hint="eastAsia"/>
          <w:szCs w:val="24"/>
        </w:rPr>
        <w:t>采用面向对象分析</w:t>
      </w:r>
      <w:r w:rsidRPr="00832820">
        <w:rPr>
          <w:rFonts w:cs="Times New Roman"/>
          <w:szCs w:val="24"/>
        </w:rPr>
        <w:t>与设计方法，设计相关的类，在类中实现调用，类与类之间实现严格封装。</w:t>
      </w:r>
    </w:p>
    <w:p w:rsidR="00832820" w:rsidRPr="0056771E" w:rsidRDefault="0056771E" w:rsidP="0056771E">
      <w:pPr>
        <w:spacing w:beforeLines="50" w:before="156" w:afterLines="50" w:after="156" w:line="360" w:lineRule="auto"/>
        <w:outlineLvl w:val="2"/>
        <w:rPr>
          <w:rFonts w:cs="Times New Roman"/>
          <w:b/>
          <w:sz w:val="28"/>
          <w:szCs w:val="24"/>
        </w:rPr>
      </w:pPr>
      <w:bookmarkStart w:id="47" w:name="_Toc470650168"/>
      <w:r>
        <w:rPr>
          <w:rFonts w:cs="Times New Roman" w:hint="eastAsia"/>
          <w:b/>
          <w:sz w:val="28"/>
          <w:szCs w:val="24"/>
        </w:rPr>
        <w:t>7.1.3</w:t>
      </w:r>
      <w:r w:rsidR="00832820" w:rsidRPr="0056771E">
        <w:rPr>
          <w:rFonts w:cs="Times New Roman" w:hint="eastAsia"/>
          <w:b/>
          <w:sz w:val="28"/>
          <w:szCs w:val="24"/>
        </w:rPr>
        <w:t>内部结构设计</w:t>
      </w:r>
      <w:bookmarkEnd w:id="47"/>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用户登录</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用户信息检索</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查找书籍</w:t>
      </w:r>
    </w:p>
    <w:p w:rsidR="00832820" w:rsidRPr="00832820" w:rsidRDefault="00832820" w:rsidP="00577235">
      <w:pPr>
        <w:spacing w:line="360" w:lineRule="auto"/>
        <w:ind w:firstLine="420"/>
        <w:rPr>
          <w:rFonts w:ascii="宋体" w:hAnsi="宋体" w:cs="Times New Roman"/>
          <w:szCs w:val="24"/>
        </w:rPr>
      </w:pPr>
      <w:r w:rsidRPr="00832820">
        <w:rPr>
          <w:rFonts w:ascii="宋体" w:hAnsi="宋体" w:cs="Times New Roman" w:hint="eastAsia"/>
          <w:szCs w:val="24"/>
        </w:rPr>
        <w:t>归还书籍</w:t>
      </w:r>
    </w:p>
    <w:p w:rsidR="00832820" w:rsidRPr="00832820" w:rsidRDefault="00832820" w:rsidP="00F614DF">
      <w:pPr>
        <w:spacing w:line="360" w:lineRule="auto"/>
        <w:ind w:firstLine="420"/>
        <w:rPr>
          <w:rFonts w:ascii="宋体" w:hAnsi="宋体" w:cs="Times New Roman"/>
          <w:szCs w:val="24"/>
        </w:rPr>
      </w:pPr>
      <w:r w:rsidRPr="00832820">
        <w:rPr>
          <w:rFonts w:ascii="宋体" w:hAnsi="宋体" w:cs="Times New Roman" w:hint="eastAsia"/>
          <w:szCs w:val="24"/>
        </w:rPr>
        <w:t>借阅</w:t>
      </w:r>
      <w:r w:rsidR="00A956DE">
        <w:rPr>
          <w:rFonts w:ascii="宋体" w:hAnsi="宋体" w:cs="Times New Roman" w:hint="eastAsia"/>
          <w:szCs w:val="24"/>
        </w:rPr>
        <w:t>/续借</w:t>
      </w:r>
      <w:r w:rsidRPr="00832820">
        <w:rPr>
          <w:rFonts w:ascii="宋体" w:hAnsi="宋体" w:cs="Times New Roman" w:hint="eastAsia"/>
          <w:szCs w:val="24"/>
        </w:rPr>
        <w:t>书籍</w:t>
      </w:r>
    </w:p>
    <w:p w:rsidR="00832820" w:rsidRPr="007C75A7" w:rsidRDefault="00A6298B" w:rsidP="007C75A7">
      <w:pPr>
        <w:pStyle w:val="2"/>
        <w:spacing w:beforeLines="50" w:before="156" w:afterLines="50" w:after="156" w:line="360" w:lineRule="auto"/>
      </w:pPr>
      <w:bookmarkStart w:id="48" w:name="_Toc470650169"/>
      <w:r w:rsidRPr="007C75A7">
        <w:rPr>
          <w:rFonts w:hint="eastAsia"/>
        </w:rPr>
        <w:t>7.2</w:t>
      </w:r>
      <w:r w:rsidR="00D81B79" w:rsidRPr="007C75A7">
        <w:rPr>
          <w:rFonts w:hint="eastAsia"/>
        </w:rPr>
        <w:t>管理员</w:t>
      </w:r>
      <w:r w:rsidR="00832820" w:rsidRPr="007C75A7">
        <w:rPr>
          <w:rFonts w:hint="eastAsia"/>
        </w:rPr>
        <w:t>模块</w:t>
      </w:r>
      <w:bookmarkEnd w:id="48"/>
    </w:p>
    <w:p w:rsidR="00771C1A" w:rsidRPr="00771C1A" w:rsidRDefault="00771C1A" w:rsidP="00771C1A">
      <w:pPr>
        <w:spacing w:beforeLines="50" w:before="156" w:afterLines="50" w:after="156" w:line="360" w:lineRule="auto"/>
        <w:outlineLvl w:val="2"/>
        <w:rPr>
          <w:rFonts w:cs="Times New Roman"/>
          <w:b/>
          <w:sz w:val="28"/>
          <w:szCs w:val="24"/>
        </w:rPr>
      </w:pPr>
      <w:bookmarkStart w:id="49" w:name="_Toc470650170"/>
      <w:r>
        <w:rPr>
          <w:rFonts w:cs="Times New Roman" w:hint="eastAsia"/>
          <w:b/>
          <w:sz w:val="28"/>
          <w:szCs w:val="24"/>
        </w:rPr>
        <w:t>7.2.1</w:t>
      </w:r>
      <w:r w:rsidR="00832820" w:rsidRPr="00771C1A">
        <w:rPr>
          <w:rFonts w:cs="Times New Roman" w:hint="eastAsia"/>
          <w:b/>
          <w:sz w:val="28"/>
          <w:szCs w:val="24"/>
        </w:rPr>
        <w:t>模块概述：</w:t>
      </w:r>
      <w:bookmarkEnd w:id="49"/>
    </w:p>
    <w:p w:rsidR="00832820" w:rsidRDefault="00832820" w:rsidP="00FD0E2F">
      <w:pPr>
        <w:spacing w:line="360" w:lineRule="auto"/>
        <w:ind w:firstLine="420"/>
        <w:rPr>
          <w:rFonts w:ascii="宋体" w:hAnsi="宋体" w:cs="Times New Roman"/>
          <w:szCs w:val="24"/>
        </w:rPr>
      </w:pPr>
      <w:r w:rsidRPr="00832820">
        <w:rPr>
          <w:rFonts w:ascii="宋体" w:hAnsi="宋体" w:cs="Times New Roman" w:hint="eastAsia"/>
          <w:szCs w:val="24"/>
        </w:rPr>
        <w:t>系统管理员主要对用户信息和书籍信息</w:t>
      </w:r>
      <w:r w:rsidR="00DD06DC">
        <w:rPr>
          <w:rFonts w:ascii="宋体" w:hAnsi="宋体" w:cs="Times New Roman" w:hint="eastAsia"/>
          <w:szCs w:val="24"/>
        </w:rPr>
        <w:t>进行维护管理，系统管理员可以为用户办理借书证并录入系统，可以删除</w:t>
      </w:r>
      <w:r w:rsidRPr="00832820">
        <w:rPr>
          <w:rFonts w:ascii="宋体" w:hAnsi="宋体" w:cs="Times New Roman" w:hint="eastAsia"/>
          <w:szCs w:val="24"/>
        </w:rPr>
        <w:t>用户，新增删除图书，查询读者信息、书籍信息等。</w:t>
      </w:r>
    </w:p>
    <w:p w:rsidR="00CC1127" w:rsidRPr="00CC1127" w:rsidRDefault="00CC1127" w:rsidP="00FD0E2F">
      <w:pPr>
        <w:spacing w:line="360" w:lineRule="auto"/>
        <w:ind w:firstLine="420"/>
        <w:rPr>
          <w:rFonts w:ascii="宋体" w:hAnsi="宋体" w:cs="Times New Roman"/>
          <w:b/>
          <w:szCs w:val="24"/>
        </w:rPr>
      </w:pPr>
      <w:r w:rsidRPr="00CC1127">
        <w:rPr>
          <w:rFonts w:ascii="宋体" w:hAnsi="宋体" w:cs="Times New Roman" w:hint="eastAsia"/>
          <w:b/>
          <w:szCs w:val="24"/>
        </w:rPr>
        <w:t>登录功能</w:t>
      </w:r>
    </w:p>
    <w:p w:rsidR="00832820" w:rsidRPr="00832820" w:rsidRDefault="00832820" w:rsidP="00FD0E2F">
      <w:pPr>
        <w:spacing w:line="360" w:lineRule="auto"/>
        <w:ind w:firstLine="420"/>
        <w:rPr>
          <w:rFonts w:cs="Times New Roman"/>
          <w:szCs w:val="24"/>
        </w:rPr>
      </w:pPr>
      <w:r w:rsidRPr="00832820">
        <w:rPr>
          <w:rFonts w:cs="Times New Roman" w:hint="eastAsia"/>
          <w:szCs w:val="24"/>
        </w:rPr>
        <w:t>系统管理员登录时系统管理员向系统发出登录请求，系统显示登录界面则管理员输入相关信息，如果系统检测登录成功则返回成功。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CC1127">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系统</w:t>
      </w:r>
      <w:r w:rsidRPr="00832820">
        <w:rPr>
          <w:rFonts w:cs="Times New Roman"/>
          <w:szCs w:val="24"/>
        </w:rPr>
        <w:t>管理员登录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述：系统管理员在进行一些操作时得先登录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前置条件：无</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后置条件：系统显示管理员登录成功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、系统管理员向系统发出登录请求，用例开始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、系统显示登录界面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、系统显示登录成功，用例结束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、系统要求管理员重新输入相关信息或取消登录</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、管理员选择取消登录，则用例结束</w:t>
      </w:r>
    </w:p>
    <w:p w:rsidR="00832820" w:rsidRDefault="00832820" w:rsidP="00832820">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、管理员选择重新登录，转到</w:t>
      </w:r>
      <w:r w:rsidRPr="00832820">
        <w:rPr>
          <w:rFonts w:cs="Times New Roman" w:hint="eastAsia"/>
          <w:szCs w:val="24"/>
        </w:rPr>
        <w:t>3</w:t>
      </w:r>
    </w:p>
    <w:p w:rsidR="00B8560E" w:rsidRPr="00A262F6" w:rsidRDefault="00B8560E" w:rsidP="00B8560E">
      <w:pPr>
        <w:spacing w:line="360" w:lineRule="auto"/>
        <w:ind w:firstLine="420"/>
        <w:rPr>
          <w:rFonts w:cs="Times New Roman"/>
          <w:b/>
          <w:szCs w:val="24"/>
        </w:rPr>
      </w:pPr>
      <w:r>
        <w:rPr>
          <w:rFonts w:cs="Times New Roman" w:hint="eastAsia"/>
          <w:b/>
          <w:szCs w:val="24"/>
        </w:rPr>
        <w:t>新增读者</w:t>
      </w:r>
    </w:p>
    <w:p w:rsidR="00B8560E" w:rsidRPr="00832820" w:rsidRDefault="0024576B" w:rsidP="00B8560E">
      <w:pPr>
        <w:spacing w:line="360" w:lineRule="auto"/>
        <w:ind w:firstLine="420"/>
        <w:rPr>
          <w:rFonts w:cs="Times New Roman"/>
          <w:szCs w:val="24"/>
        </w:rPr>
      </w:pPr>
      <w:r>
        <w:rPr>
          <w:rFonts w:cs="Times New Roman" w:hint="eastAsia"/>
          <w:szCs w:val="24"/>
        </w:rPr>
        <w:t>新增读者</w:t>
      </w:r>
      <w:r w:rsidR="00B8560E">
        <w:rPr>
          <w:rFonts w:cs="Times New Roman" w:hint="eastAsia"/>
          <w:szCs w:val="24"/>
        </w:rPr>
        <w:t>模块是系统管理员向</w:t>
      </w:r>
      <w:r w:rsidR="00B8560E" w:rsidRPr="00832820">
        <w:rPr>
          <w:rFonts w:cs="Times New Roman" w:hint="eastAsia"/>
          <w:szCs w:val="24"/>
        </w:rPr>
        <w:t>系统发出</w:t>
      </w:r>
      <w:r>
        <w:rPr>
          <w:rFonts w:cs="Times New Roman" w:hint="eastAsia"/>
          <w:szCs w:val="24"/>
        </w:rPr>
        <w:t>新增读者</w:t>
      </w:r>
      <w:r w:rsidR="00B8560E" w:rsidRPr="00832820">
        <w:rPr>
          <w:rFonts w:cs="Times New Roman" w:hint="eastAsia"/>
          <w:szCs w:val="24"/>
        </w:rPr>
        <w:t>的请求，系统显示</w:t>
      </w:r>
      <w:r>
        <w:rPr>
          <w:rFonts w:cs="Times New Roman" w:hint="eastAsia"/>
          <w:szCs w:val="24"/>
        </w:rPr>
        <w:t>读者信息</w:t>
      </w:r>
      <w:r w:rsidR="00B8560E" w:rsidRPr="00832820">
        <w:rPr>
          <w:rFonts w:cs="Times New Roman" w:hint="eastAsia"/>
          <w:szCs w:val="24"/>
        </w:rPr>
        <w:t>界面，管理员输入相关信息之后提交</w:t>
      </w:r>
      <w:r>
        <w:rPr>
          <w:rFonts w:cs="Times New Roman" w:hint="eastAsia"/>
          <w:szCs w:val="24"/>
        </w:rPr>
        <w:t>新增读者信息</w:t>
      </w:r>
      <w:r w:rsidR="00B8560E" w:rsidRPr="00832820">
        <w:rPr>
          <w:rFonts w:cs="Times New Roman" w:hint="eastAsia"/>
          <w:szCs w:val="24"/>
        </w:rPr>
        <w:t>表单，系统捕获到表单之后向后端数据库进行</w:t>
      </w:r>
      <w:r>
        <w:rPr>
          <w:rFonts w:cs="Times New Roman" w:hint="eastAsia"/>
          <w:szCs w:val="24"/>
        </w:rPr>
        <w:t>更新</w:t>
      </w:r>
      <w:r w:rsidR="00B8560E" w:rsidRPr="00832820">
        <w:rPr>
          <w:rFonts w:cs="Times New Roman" w:hint="eastAsia"/>
          <w:szCs w:val="24"/>
        </w:rPr>
        <w:t>，</w:t>
      </w:r>
      <w:r>
        <w:rPr>
          <w:rFonts w:cs="Times New Roman" w:hint="eastAsia"/>
          <w:szCs w:val="24"/>
        </w:rPr>
        <w:t>如果成功返回读者添加成功，结束添加</w:t>
      </w:r>
      <w:r w:rsidR="00B8560E" w:rsidRPr="00832820">
        <w:rPr>
          <w:rFonts w:cs="Times New Roman" w:hint="eastAsia"/>
          <w:szCs w:val="24"/>
        </w:rPr>
        <w:t>。</w:t>
      </w:r>
    </w:p>
    <w:p w:rsidR="00B8560E" w:rsidRPr="00832820" w:rsidRDefault="00B8560E" w:rsidP="00B8560E">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24576B">
        <w:rPr>
          <w:rFonts w:cs="Times New Roman" w:hint="eastAsia"/>
          <w:szCs w:val="24"/>
        </w:rPr>
        <w:t>新增读者</w:t>
      </w:r>
    </w:p>
    <w:p w:rsidR="00B8560E" w:rsidRPr="00832820" w:rsidRDefault="00B8560E" w:rsidP="00B8560E">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w:t>
      </w:r>
      <w:r w:rsidR="0024576B">
        <w:rPr>
          <w:rFonts w:cs="Times New Roman" w:hint="eastAsia"/>
          <w:szCs w:val="24"/>
        </w:rPr>
        <w:t>添加读者</w:t>
      </w:r>
    </w:p>
    <w:p w:rsidR="00B8560E" w:rsidRPr="00832820" w:rsidRDefault="00B8560E" w:rsidP="00B8560E">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B8560E" w:rsidRPr="00832820" w:rsidRDefault="00B8560E" w:rsidP="00B8560E">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B8560E" w:rsidRPr="00832820" w:rsidRDefault="00B8560E" w:rsidP="00B8560E">
      <w:pPr>
        <w:spacing w:line="360" w:lineRule="auto"/>
        <w:ind w:firstLine="420"/>
        <w:rPr>
          <w:rFonts w:cs="Times New Roman"/>
          <w:szCs w:val="24"/>
        </w:rPr>
      </w:pPr>
      <w:r w:rsidRPr="00832820">
        <w:rPr>
          <w:rFonts w:cs="Times New Roman" w:hint="eastAsia"/>
          <w:szCs w:val="24"/>
        </w:rPr>
        <w:t>后置条件：</w:t>
      </w:r>
      <w:r w:rsidR="0024576B">
        <w:rPr>
          <w:rFonts w:cs="Times New Roman" w:hint="eastAsia"/>
          <w:szCs w:val="24"/>
        </w:rPr>
        <w:t>显示添加成功</w:t>
      </w:r>
      <w:r w:rsidR="0024576B" w:rsidRPr="00832820">
        <w:rPr>
          <w:rFonts w:cs="Times New Roman"/>
          <w:szCs w:val="24"/>
        </w:rPr>
        <w:t xml:space="preserve"> </w:t>
      </w:r>
    </w:p>
    <w:p w:rsidR="00B8560E" w:rsidRPr="00832820" w:rsidRDefault="00B8560E" w:rsidP="00B8560E">
      <w:pPr>
        <w:spacing w:line="360" w:lineRule="auto"/>
        <w:ind w:firstLine="420"/>
        <w:rPr>
          <w:rFonts w:cs="Times New Roman"/>
          <w:szCs w:val="24"/>
        </w:rPr>
      </w:pPr>
      <w:r w:rsidRPr="00832820">
        <w:rPr>
          <w:rFonts w:cs="Times New Roman" w:hint="eastAsia"/>
          <w:szCs w:val="24"/>
        </w:rPr>
        <w:t>基本路径：</w:t>
      </w:r>
    </w:p>
    <w:p w:rsidR="00B8560E" w:rsidRPr="00832820" w:rsidRDefault="00B8560E" w:rsidP="00B8560E">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w:t>
      </w:r>
      <w:r w:rsidR="0024576B">
        <w:rPr>
          <w:rFonts w:cs="Times New Roman" w:hint="eastAsia"/>
          <w:szCs w:val="24"/>
        </w:rPr>
        <w:t>新增读者</w:t>
      </w:r>
      <w:r w:rsidRPr="00832820">
        <w:rPr>
          <w:rFonts w:cs="Times New Roman" w:hint="eastAsia"/>
          <w:szCs w:val="24"/>
        </w:rPr>
        <w:t>请求，用例开始</w:t>
      </w:r>
    </w:p>
    <w:p w:rsidR="00B8560E" w:rsidRPr="00832820" w:rsidRDefault="00B8560E" w:rsidP="00B8560E">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w:t>
      </w:r>
      <w:r w:rsidR="0024576B">
        <w:rPr>
          <w:rFonts w:cs="Times New Roman" w:hint="eastAsia"/>
          <w:szCs w:val="24"/>
        </w:rPr>
        <w:t>须填写读者信息</w:t>
      </w:r>
      <w:r w:rsidRPr="00832820">
        <w:rPr>
          <w:rFonts w:cs="Times New Roman"/>
          <w:szCs w:val="24"/>
        </w:rPr>
        <w:t>界面</w:t>
      </w:r>
    </w:p>
    <w:p w:rsidR="00B8560E" w:rsidRPr="00832820" w:rsidRDefault="00B8560E" w:rsidP="00B8560E">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w:t>
      </w:r>
      <w:r w:rsidR="0024576B">
        <w:rPr>
          <w:rFonts w:cs="Times New Roman" w:hint="eastAsia"/>
          <w:szCs w:val="24"/>
        </w:rPr>
        <w:t>并提交</w:t>
      </w:r>
      <w:r w:rsidRPr="00832820">
        <w:rPr>
          <w:rFonts w:cs="Times New Roman" w:hint="eastAsia"/>
          <w:szCs w:val="24"/>
        </w:rPr>
        <w:t>，如果输入的信息出现错误，转到</w:t>
      </w:r>
      <w:r w:rsidRPr="00832820">
        <w:rPr>
          <w:rFonts w:cs="Times New Roman" w:hint="eastAsia"/>
          <w:szCs w:val="24"/>
        </w:rPr>
        <w:t>A</w:t>
      </w:r>
    </w:p>
    <w:p w:rsidR="00B8560E" w:rsidRPr="00832820" w:rsidRDefault="00B8560E" w:rsidP="00B8560E">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w:t>
      </w:r>
      <w:r w:rsidR="0024576B">
        <w:rPr>
          <w:rFonts w:cs="Times New Roman" w:hint="eastAsia"/>
          <w:szCs w:val="24"/>
        </w:rPr>
        <w:t>添加成功</w:t>
      </w:r>
      <w:r w:rsidRPr="00832820">
        <w:rPr>
          <w:rFonts w:cs="Times New Roman"/>
          <w:szCs w:val="24"/>
        </w:rPr>
        <w:t>，用例结束</w:t>
      </w:r>
    </w:p>
    <w:p w:rsidR="00B8560E" w:rsidRPr="00832820" w:rsidRDefault="00B8560E" w:rsidP="00B8560E">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B8560E" w:rsidRPr="00832820" w:rsidRDefault="00B8560E" w:rsidP="00B8560E">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B8560E" w:rsidRPr="00832820" w:rsidRDefault="00B8560E" w:rsidP="00B8560E">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8560E" w:rsidRDefault="00B8560E" w:rsidP="00B8560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26CA6" w:rsidRPr="003660DA" w:rsidRDefault="00826CA6" w:rsidP="00826CA6">
      <w:pPr>
        <w:spacing w:line="360" w:lineRule="auto"/>
        <w:ind w:firstLine="420"/>
        <w:rPr>
          <w:rFonts w:cs="Times New Roman"/>
          <w:b/>
          <w:szCs w:val="24"/>
        </w:rPr>
      </w:pPr>
      <w:r>
        <w:rPr>
          <w:rFonts w:cs="Times New Roman" w:hint="eastAsia"/>
          <w:b/>
          <w:szCs w:val="24"/>
        </w:rPr>
        <w:t>删除</w:t>
      </w:r>
      <w:r w:rsidR="0069052A">
        <w:rPr>
          <w:rFonts w:cs="Times New Roman" w:hint="eastAsia"/>
          <w:b/>
          <w:szCs w:val="24"/>
        </w:rPr>
        <w:t>读者</w:t>
      </w:r>
    </w:p>
    <w:p w:rsidR="00826CA6" w:rsidRPr="00832820" w:rsidRDefault="00826CA6" w:rsidP="00826CA6">
      <w:pPr>
        <w:spacing w:line="360" w:lineRule="auto"/>
        <w:ind w:firstLine="420"/>
        <w:rPr>
          <w:rFonts w:cs="Times New Roman"/>
          <w:szCs w:val="24"/>
        </w:rPr>
      </w:pPr>
      <w:r>
        <w:rPr>
          <w:rFonts w:cs="Times New Roman" w:hint="eastAsia"/>
          <w:szCs w:val="24"/>
        </w:rPr>
        <w:t>删除</w:t>
      </w:r>
      <w:r w:rsidR="0069052A">
        <w:rPr>
          <w:rFonts w:cs="Times New Roman" w:hint="eastAsia"/>
          <w:szCs w:val="24"/>
        </w:rPr>
        <w:t>读者</w:t>
      </w:r>
      <w:r w:rsidRPr="00832820">
        <w:rPr>
          <w:rFonts w:cs="Times New Roman" w:hint="eastAsia"/>
          <w:szCs w:val="24"/>
        </w:rPr>
        <w:t>模块是系统管理员向系统发出</w:t>
      </w:r>
      <w:r>
        <w:rPr>
          <w:rFonts w:cs="Times New Roman" w:hint="eastAsia"/>
          <w:szCs w:val="24"/>
        </w:rPr>
        <w:t>删除</w:t>
      </w:r>
      <w:r w:rsidRPr="00832820">
        <w:rPr>
          <w:rFonts w:cs="Times New Roman" w:hint="eastAsia"/>
          <w:szCs w:val="24"/>
        </w:rPr>
        <w:t>请求，系统在数据库之中修改相关的用户信息，显示</w:t>
      </w:r>
      <w:r>
        <w:rPr>
          <w:rFonts w:cs="Times New Roman" w:hint="eastAsia"/>
          <w:szCs w:val="24"/>
        </w:rPr>
        <w:t>删除</w:t>
      </w:r>
      <w:r w:rsidRPr="00832820">
        <w:rPr>
          <w:rFonts w:cs="Times New Roman" w:hint="eastAsia"/>
          <w:szCs w:val="24"/>
        </w:rPr>
        <w:t>成功，结束。</w:t>
      </w:r>
    </w:p>
    <w:p w:rsidR="00826CA6" w:rsidRPr="00832820" w:rsidRDefault="00826CA6" w:rsidP="00826CA6">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Pr>
          <w:rFonts w:cs="Times New Roman" w:hint="eastAsia"/>
          <w:szCs w:val="24"/>
        </w:rPr>
        <w:t>删除</w:t>
      </w:r>
      <w:r w:rsidR="00820B0C">
        <w:rPr>
          <w:rFonts w:cs="Times New Roman" w:hint="eastAsia"/>
          <w:szCs w:val="24"/>
        </w:rPr>
        <w:t>读者</w:t>
      </w:r>
    </w:p>
    <w:p w:rsidR="00826CA6" w:rsidRPr="00832820" w:rsidRDefault="00826CA6" w:rsidP="00826CA6">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w:t>
      </w:r>
      <w:r>
        <w:rPr>
          <w:rFonts w:cs="Times New Roman" w:hint="eastAsia"/>
          <w:szCs w:val="24"/>
        </w:rPr>
        <w:t>删除</w:t>
      </w:r>
      <w:r w:rsidR="00820B0C">
        <w:rPr>
          <w:rFonts w:cs="Times New Roman" w:hint="eastAsia"/>
          <w:szCs w:val="24"/>
        </w:rPr>
        <w:t>读者</w:t>
      </w:r>
    </w:p>
    <w:p w:rsidR="00826CA6" w:rsidRPr="00832820" w:rsidRDefault="00826CA6" w:rsidP="00826CA6">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26CA6" w:rsidRPr="00832820" w:rsidRDefault="00826CA6" w:rsidP="00826CA6">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r w:rsidRPr="00832820">
        <w:rPr>
          <w:rFonts w:cs="Times New Roman" w:hint="eastAsia"/>
          <w:szCs w:val="24"/>
        </w:rPr>
        <w:t>，读者</w:t>
      </w:r>
      <w:r w:rsidRPr="00832820">
        <w:rPr>
          <w:rFonts w:cs="Times New Roman"/>
          <w:szCs w:val="24"/>
        </w:rPr>
        <w:t>信息查询</w:t>
      </w:r>
    </w:p>
    <w:p w:rsidR="00826CA6" w:rsidRPr="00832820" w:rsidRDefault="00820B0C" w:rsidP="00826CA6">
      <w:pPr>
        <w:spacing w:line="360" w:lineRule="auto"/>
        <w:ind w:firstLine="420"/>
        <w:rPr>
          <w:rFonts w:cs="Times New Roman"/>
          <w:szCs w:val="24"/>
        </w:rPr>
      </w:pPr>
      <w:r>
        <w:rPr>
          <w:rFonts w:cs="Times New Roman" w:hint="eastAsia"/>
          <w:szCs w:val="24"/>
        </w:rPr>
        <w:t>后置条件：读者</w:t>
      </w:r>
      <w:r w:rsidR="00826CA6" w:rsidRPr="00832820">
        <w:rPr>
          <w:rFonts w:cs="Times New Roman" w:hint="eastAsia"/>
          <w:szCs w:val="24"/>
        </w:rPr>
        <w:t>被</w:t>
      </w:r>
      <w:r w:rsidR="00826CA6">
        <w:rPr>
          <w:rFonts w:cs="Times New Roman" w:hint="eastAsia"/>
          <w:szCs w:val="24"/>
        </w:rPr>
        <w:t>删除</w:t>
      </w:r>
    </w:p>
    <w:p w:rsidR="00826CA6" w:rsidRPr="00832820" w:rsidRDefault="00826CA6" w:rsidP="00826CA6">
      <w:pPr>
        <w:spacing w:line="360" w:lineRule="auto"/>
        <w:ind w:firstLine="420"/>
        <w:rPr>
          <w:rFonts w:cs="Times New Roman"/>
          <w:szCs w:val="24"/>
        </w:rPr>
      </w:pPr>
      <w:r w:rsidRPr="00832820">
        <w:rPr>
          <w:rFonts w:cs="Times New Roman" w:hint="eastAsia"/>
          <w:szCs w:val="24"/>
        </w:rPr>
        <w:t>基本路径：</w:t>
      </w:r>
    </w:p>
    <w:p w:rsidR="00826CA6" w:rsidRPr="00832820" w:rsidRDefault="00826CA6" w:rsidP="00826CA6">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w:t>
      </w:r>
      <w:r>
        <w:rPr>
          <w:rFonts w:cs="Times New Roman" w:hint="eastAsia"/>
          <w:szCs w:val="24"/>
        </w:rPr>
        <w:t>删除</w:t>
      </w:r>
      <w:r w:rsidR="00820B0C">
        <w:rPr>
          <w:rFonts w:cs="Times New Roman" w:hint="eastAsia"/>
          <w:szCs w:val="24"/>
        </w:rPr>
        <w:t>读者</w:t>
      </w:r>
      <w:r w:rsidRPr="00832820">
        <w:rPr>
          <w:rFonts w:cs="Times New Roman"/>
          <w:szCs w:val="24"/>
        </w:rPr>
        <w:t>请求</w:t>
      </w:r>
    </w:p>
    <w:p w:rsidR="00826CA6" w:rsidRPr="00832820" w:rsidRDefault="00826CA6" w:rsidP="00826CA6">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w:t>
      </w:r>
      <w:r>
        <w:rPr>
          <w:rFonts w:cs="Times New Roman" w:hint="eastAsia"/>
          <w:szCs w:val="24"/>
        </w:rPr>
        <w:t>删除</w:t>
      </w:r>
      <w:r w:rsidRPr="00832820">
        <w:rPr>
          <w:rFonts w:cs="Times New Roman"/>
          <w:szCs w:val="24"/>
        </w:rPr>
        <w:t>成功，用例结束</w:t>
      </w:r>
    </w:p>
    <w:p w:rsidR="00826CA6" w:rsidRDefault="00826CA6" w:rsidP="00826CA6">
      <w:pPr>
        <w:spacing w:line="360" w:lineRule="auto"/>
        <w:ind w:firstLine="420"/>
        <w:rPr>
          <w:rFonts w:cs="Times New Roman"/>
          <w:szCs w:val="24"/>
        </w:rPr>
      </w:pPr>
      <w:r w:rsidRPr="00832820">
        <w:rPr>
          <w:rFonts w:cs="Times New Roman" w:hint="eastAsia"/>
          <w:szCs w:val="24"/>
        </w:rPr>
        <w:t>扩展路径：无</w:t>
      </w:r>
    </w:p>
    <w:p w:rsidR="00B97333" w:rsidRPr="00A262F6" w:rsidRDefault="00B97333" w:rsidP="00B97333">
      <w:pPr>
        <w:spacing w:line="360" w:lineRule="auto"/>
        <w:ind w:firstLine="420"/>
        <w:rPr>
          <w:rFonts w:cs="Times New Roman"/>
          <w:b/>
          <w:szCs w:val="24"/>
        </w:rPr>
      </w:pPr>
      <w:r w:rsidRPr="00A262F6">
        <w:rPr>
          <w:rFonts w:cs="Times New Roman" w:hint="eastAsia"/>
          <w:b/>
          <w:szCs w:val="24"/>
        </w:rPr>
        <w:t>读者信息</w:t>
      </w:r>
      <w:r>
        <w:rPr>
          <w:rFonts w:cs="Times New Roman" w:hint="eastAsia"/>
          <w:b/>
          <w:szCs w:val="24"/>
        </w:rPr>
        <w:t>修改</w:t>
      </w:r>
    </w:p>
    <w:p w:rsidR="00B97333" w:rsidRPr="00832820" w:rsidRDefault="00B97333" w:rsidP="00B97333">
      <w:pPr>
        <w:spacing w:line="360" w:lineRule="auto"/>
        <w:ind w:firstLine="420"/>
        <w:rPr>
          <w:rFonts w:cs="Times New Roman"/>
          <w:szCs w:val="24"/>
        </w:rPr>
      </w:pPr>
      <w:r>
        <w:rPr>
          <w:rFonts w:cs="Times New Roman" w:hint="eastAsia"/>
          <w:szCs w:val="24"/>
        </w:rPr>
        <w:t>读者信息修改模块是系统管理员向系统发出读者信息修改的请求，系统显示读者信息界面，管理员输入修改的信息之后提交表单，系统捕获到表单之后向后端数据库进行修改</w:t>
      </w:r>
      <w:r w:rsidRPr="00832820">
        <w:rPr>
          <w:rFonts w:cs="Times New Roman" w:hint="eastAsia"/>
          <w:szCs w:val="24"/>
        </w:rPr>
        <w:t>，如果</w:t>
      </w:r>
      <w:r>
        <w:rPr>
          <w:rFonts w:cs="Times New Roman" w:hint="eastAsia"/>
          <w:szCs w:val="24"/>
        </w:rPr>
        <w:t>修改满足数据库完整性约束</w:t>
      </w:r>
      <w:r w:rsidRPr="00832820">
        <w:rPr>
          <w:rFonts w:cs="Times New Roman" w:hint="eastAsia"/>
          <w:szCs w:val="24"/>
        </w:rPr>
        <w:t>，结束查询。</w:t>
      </w:r>
    </w:p>
    <w:p w:rsidR="00B97333" w:rsidRPr="00832820" w:rsidRDefault="00B97333" w:rsidP="00B97333">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C76995">
        <w:rPr>
          <w:rFonts w:cs="Times New Roman" w:hint="eastAsia"/>
          <w:szCs w:val="24"/>
        </w:rPr>
        <w:t>读者信息修改</w:t>
      </w:r>
    </w:p>
    <w:p w:rsidR="00B97333" w:rsidRPr="00832820" w:rsidRDefault="00B97333" w:rsidP="00B97333">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00C76995">
        <w:rPr>
          <w:rFonts w:cs="Times New Roman" w:hint="eastAsia"/>
          <w:szCs w:val="24"/>
        </w:rPr>
        <w:t>述：系统管理员修改</w:t>
      </w:r>
      <w:r w:rsidRPr="00832820">
        <w:rPr>
          <w:rFonts w:cs="Times New Roman"/>
          <w:szCs w:val="24"/>
        </w:rPr>
        <w:t>读者的信息</w:t>
      </w:r>
    </w:p>
    <w:p w:rsidR="00B97333" w:rsidRPr="00832820" w:rsidRDefault="00B97333" w:rsidP="00B97333">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B97333" w:rsidRPr="00832820" w:rsidRDefault="00B97333" w:rsidP="00B97333">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B97333" w:rsidRPr="00832820" w:rsidRDefault="00C76995" w:rsidP="00B97333">
      <w:pPr>
        <w:spacing w:line="360" w:lineRule="auto"/>
        <w:ind w:firstLine="420"/>
        <w:rPr>
          <w:rFonts w:cs="Times New Roman"/>
          <w:szCs w:val="24"/>
        </w:rPr>
      </w:pPr>
      <w:r>
        <w:rPr>
          <w:rFonts w:cs="Times New Roman" w:hint="eastAsia"/>
          <w:szCs w:val="24"/>
        </w:rPr>
        <w:t>后置条件：读者信息被更新</w:t>
      </w:r>
    </w:p>
    <w:p w:rsidR="00B97333" w:rsidRPr="00832820" w:rsidRDefault="00B97333" w:rsidP="00B97333">
      <w:pPr>
        <w:spacing w:line="360" w:lineRule="auto"/>
        <w:ind w:firstLine="420"/>
        <w:rPr>
          <w:rFonts w:cs="Times New Roman"/>
          <w:szCs w:val="24"/>
        </w:rPr>
      </w:pPr>
      <w:r w:rsidRPr="00832820">
        <w:rPr>
          <w:rFonts w:cs="Times New Roman" w:hint="eastAsia"/>
          <w:szCs w:val="24"/>
        </w:rPr>
        <w:t>基本路径：</w:t>
      </w:r>
    </w:p>
    <w:p w:rsidR="00B97333" w:rsidRPr="00832820" w:rsidRDefault="00B97333" w:rsidP="00B97333">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、系统管理员向系统发出读者信息</w:t>
      </w:r>
      <w:r w:rsidR="00C76995">
        <w:rPr>
          <w:rFonts w:cs="Times New Roman" w:hint="eastAsia"/>
          <w:szCs w:val="24"/>
        </w:rPr>
        <w:t>修改</w:t>
      </w:r>
      <w:r w:rsidRPr="00832820">
        <w:rPr>
          <w:rFonts w:cs="Times New Roman" w:hint="eastAsia"/>
          <w:szCs w:val="24"/>
        </w:rPr>
        <w:t>请求，用例开始</w:t>
      </w:r>
    </w:p>
    <w:p w:rsidR="00B97333" w:rsidRPr="00832820" w:rsidRDefault="00B97333" w:rsidP="00B97333">
      <w:pPr>
        <w:spacing w:line="360" w:lineRule="auto"/>
        <w:ind w:firstLine="420"/>
        <w:rPr>
          <w:rFonts w:cs="Times New Roman"/>
          <w:szCs w:val="24"/>
        </w:rPr>
      </w:pPr>
      <w:r w:rsidRPr="00832820">
        <w:rPr>
          <w:rFonts w:cs="Times New Roman" w:hint="eastAsia"/>
          <w:szCs w:val="24"/>
        </w:rPr>
        <w:t>2</w:t>
      </w:r>
      <w:r w:rsidR="00C76995">
        <w:rPr>
          <w:rFonts w:cs="Times New Roman" w:hint="eastAsia"/>
          <w:szCs w:val="24"/>
        </w:rPr>
        <w:t>、系统显示读者信息</w:t>
      </w:r>
      <w:r w:rsidRPr="00832820">
        <w:rPr>
          <w:rFonts w:cs="Times New Roman"/>
          <w:szCs w:val="24"/>
        </w:rPr>
        <w:t>界面</w:t>
      </w:r>
    </w:p>
    <w:p w:rsidR="00B97333" w:rsidRPr="00832820" w:rsidRDefault="00B97333" w:rsidP="00B97333">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w:t>
      </w:r>
      <w:r w:rsidR="00C76995">
        <w:rPr>
          <w:rFonts w:cs="Times New Roman" w:hint="eastAsia"/>
          <w:szCs w:val="24"/>
        </w:rPr>
        <w:t>修改</w:t>
      </w:r>
      <w:r w:rsidRPr="00832820">
        <w:rPr>
          <w:rFonts w:cs="Times New Roman" w:hint="eastAsia"/>
          <w:szCs w:val="24"/>
        </w:rPr>
        <w:t>信息</w:t>
      </w:r>
      <w:r w:rsidR="00C76995">
        <w:rPr>
          <w:rFonts w:cs="Times New Roman" w:hint="eastAsia"/>
          <w:szCs w:val="24"/>
        </w:rPr>
        <w:t>并提交</w:t>
      </w:r>
      <w:r w:rsidRPr="00832820">
        <w:rPr>
          <w:rFonts w:cs="Times New Roman" w:hint="eastAsia"/>
          <w:szCs w:val="24"/>
        </w:rPr>
        <w:t>，如果输入的信息出现错误，转到</w:t>
      </w:r>
      <w:r w:rsidRPr="00832820">
        <w:rPr>
          <w:rFonts w:cs="Times New Roman" w:hint="eastAsia"/>
          <w:szCs w:val="24"/>
        </w:rPr>
        <w:t>A</w:t>
      </w:r>
    </w:p>
    <w:p w:rsidR="00B97333" w:rsidRPr="00832820" w:rsidRDefault="00B97333" w:rsidP="00B97333">
      <w:pPr>
        <w:spacing w:line="360" w:lineRule="auto"/>
        <w:ind w:firstLine="420"/>
        <w:rPr>
          <w:rFonts w:cs="Times New Roman"/>
          <w:szCs w:val="24"/>
        </w:rPr>
      </w:pPr>
      <w:r w:rsidRPr="00832820">
        <w:rPr>
          <w:rFonts w:cs="Times New Roman" w:hint="eastAsia"/>
          <w:szCs w:val="24"/>
        </w:rPr>
        <w:t>4</w:t>
      </w:r>
      <w:r w:rsidR="00C76995">
        <w:rPr>
          <w:rFonts w:cs="Times New Roman" w:hint="eastAsia"/>
          <w:szCs w:val="24"/>
        </w:rPr>
        <w:t>、系统显示读者信息被更新</w:t>
      </w:r>
      <w:r w:rsidRPr="00832820">
        <w:rPr>
          <w:rFonts w:cs="Times New Roman"/>
          <w:szCs w:val="24"/>
        </w:rPr>
        <w:t>，用例结束</w:t>
      </w:r>
    </w:p>
    <w:p w:rsidR="00B97333" w:rsidRPr="00832820" w:rsidRDefault="00B97333" w:rsidP="00B97333">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B97333" w:rsidRPr="00832820" w:rsidRDefault="00B97333" w:rsidP="00B97333">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B97333" w:rsidRPr="00832820" w:rsidRDefault="00B97333" w:rsidP="00B97333">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97333" w:rsidRPr="00B8560E" w:rsidRDefault="00B97333" w:rsidP="00B97333">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A262F6" w:rsidRDefault="00A262F6" w:rsidP="00832820">
      <w:pPr>
        <w:spacing w:line="360" w:lineRule="auto"/>
        <w:rPr>
          <w:rFonts w:cs="Times New Roman"/>
          <w:b/>
          <w:szCs w:val="24"/>
        </w:rPr>
      </w:pPr>
      <w:r w:rsidRPr="00A262F6">
        <w:rPr>
          <w:rFonts w:cs="Times New Roman"/>
          <w:b/>
          <w:szCs w:val="24"/>
        </w:rPr>
        <w:tab/>
      </w:r>
      <w:r w:rsidRPr="00A262F6">
        <w:rPr>
          <w:rFonts w:cs="Times New Roman" w:hint="eastAsia"/>
          <w:b/>
          <w:szCs w:val="24"/>
        </w:rPr>
        <w:t>读者信息查询</w:t>
      </w:r>
    </w:p>
    <w:p w:rsidR="00832820" w:rsidRPr="00832820" w:rsidRDefault="006E596C" w:rsidP="00A262F6">
      <w:pPr>
        <w:spacing w:line="360" w:lineRule="auto"/>
        <w:ind w:firstLine="420"/>
        <w:rPr>
          <w:rFonts w:cs="Times New Roman"/>
          <w:szCs w:val="24"/>
        </w:rPr>
      </w:pPr>
      <w:r>
        <w:rPr>
          <w:rFonts w:cs="Times New Roman" w:hint="eastAsia"/>
          <w:szCs w:val="24"/>
        </w:rPr>
        <w:t>读者信息查询模块是系统管理员向</w:t>
      </w:r>
      <w:r w:rsidR="00832820" w:rsidRPr="00832820">
        <w:rPr>
          <w:rFonts w:cs="Times New Roman" w:hint="eastAsia"/>
          <w:szCs w:val="24"/>
        </w:rPr>
        <w:t>系统发出读者信息查询的请求，系统显示查询界面，管理员输入相关信息之后提交查询表单，系统捕获到表单之后向后端数据库进行查询，如果查询到则返回读者信息，结束查询。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A262F6">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读者信息查询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述：系统管理员查询</w:t>
      </w:r>
      <w:r w:rsidRPr="00832820">
        <w:rPr>
          <w:rFonts w:cs="Times New Roman"/>
          <w:szCs w:val="24"/>
        </w:rPr>
        <w:t>读者的信息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后置条件：显示</w:t>
      </w:r>
      <w:r w:rsidRPr="00832820">
        <w:rPr>
          <w:rFonts w:cs="Times New Roman"/>
          <w:szCs w:val="24"/>
        </w:rPr>
        <w:t>读者信息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、系统管理员向系统发出读者信息</w:t>
      </w:r>
      <w:r w:rsidRPr="00832820">
        <w:rPr>
          <w:rFonts w:cs="Times New Roman"/>
          <w:szCs w:val="24"/>
        </w:rPr>
        <w:t>查询</w:t>
      </w:r>
      <w:r w:rsidRPr="00832820">
        <w:rPr>
          <w:rFonts w:cs="Times New Roman" w:hint="eastAsia"/>
          <w:szCs w:val="24"/>
        </w:rPr>
        <w:t>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、系统显示查询</w:t>
      </w:r>
      <w:r w:rsidRPr="00832820">
        <w:rPr>
          <w:rFonts w:cs="Times New Roman"/>
          <w:szCs w:val="24"/>
        </w:rPr>
        <w:t>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、系统显示读者信息</w:t>
      </w:r>
      <w:r w:rsidRPr="00832820">
        <w:rPr>
          <w:rFonts w:cs="Times New Roman"/>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B8560E" w:rsidRPr="00B8560E" w:rsidRDefault="00832820" w:rsidP="00B8560E">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832820" w:rsidRDefault="00370263" w:rsidP="00370263">
      <w:pPr>
        <w:spacing w:line="360" w:lineRule="auto"/>
        <w:rPr>
          <w:rFonts w:cs="Times New Roman"/>
          <w:szCs w:val="24"/>
        </w:rPr>
      </w:pPr>
      <w:r>
        <w:rPr>
          <w:rFonts w:cs="Times New Roman"/>
          <w:szCs w:val="24"/>
        </w:rPr>
        <w:tab/>
      </w:r>
      <w:r w:rsidRPr="00832820">
        <w:rPr>
          <w:rFonts w:cs="Times New Roman" w:hint="eastAsia"/>
          <w:b/>
          <w:szCs w:val="24"/>
        </w:rPr>
        <w:t>书籍信息查询</w:t>
      </w:r>
    </w:p>
    <w:p w:rsidR="00832820" w:rsidRPr="00832820" w:rsidRDefault="00832820" w:rsidP="00370263">
      <w:pPr>
        <w:spacing w:line="360" w:lineRule="auto"/>
        <w:ind w:firstLine="420"/>
        <w:rPr>
          <w:rFonts w:cs="Times New Roman"/>
          <w:szCs w:val="24"/>
        </w:rPr>
      </w:pPr>
      <w:r w:rsidRPr="00832820">
        <w:rPr>
          <w:rFonts w:cs="Times New Roman" w:hint="eastAsia"/>
          <w:szCs w:val="24"/>
        </w:rPr>
        <w:t>书籍信息查询模块是在系统管理员在查询书籍信息界面窗口输入相关信息之后系统捕获到表单并且到数据库之中进行查询，查询成功则返回给管理员成功和相关信息。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12127E">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书籍信息查询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述：系统管理员查询书籍</w:t>
      </w:r>
      <w:r w:rsidRPr="00832820">
        <w:rPr>
          <w:rFonts w:cs="Times New Roman"/>
          <w:szCs w:val="24"/>
        </w:rPr>
        <w:t>的信息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后置条件：显示书籍</w:t>
      </w:r>
      <w:r w:rsidRPr="00832820">
        <w:rPr>
          <w:rFonts w:cs="Times New Roman"/>
          <w:szCs w:val="24"/>
        </w:rPr>
        <w:t>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、系统管理员向系统发出书籍信息</w:t>
      </w:r>
      <w:r w:rsidRPr="00832820">
        <w:rPr>
          <w:rFonts w:cs="Times New Roman"/>
          <w:szCs w:val="24"/>
        </w:rPr>
        <w:t>查询</w:t>
      </w:r>
      <w:r w:rsidRPr="00832820">
        <w:rPr>
          <w:rFonts w:cs="Times New Roman" w:hint="eastAsia"/>
          <w:szCs w:val="24"/>
        </w:rPr>
        <w:t>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、系统显示查询</w:t>
      </w:r>
      <w:r w:rsidRPr="00832820">
        <w:rPr>
          <w:rFonts w:cs="Times New Roman"/>
          <w:szCs w:val="24"/>
        </w:rPr>
        <w:t>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r w:rsidRPr="00832820">
        <w:rPr>
          <w:rFonts w:cs="Times New Roman"/>
          <w:szCs w:val="24"/>
        </w:rPr>
        <w:t>，用例结束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832820" w:rsidRDefault="00832820" w:rsidP="003660DA">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E7636C" w:rsidRPr="00832820" w:rsidRDefault="00E7636C" w:rsidP="00E7636C">
      <w:pPr>
        <w:spacing w:line="360" w:lineRule="auto"/>
        <w:ind w:firstLine="420"/>
        <w:rPr>
          <w:rFonts w:cs="Times New Roman"/>
          <w:szCs w:val="24"/>
        </w:rPr>
      </w:pPr>
      <w:r>
        <w:rPr>
          <w:rFonts w:cs="Times New Roman" w:hint="eastAsia"/>
          <w:b/>
          <w:szCs w:val="24"/>
        </w:rPr>
        <w:t>书籍信息修改</w:t>
      </w:r>
    </w:p>
    <w:p w:rsidR="00E7636C" w:rsidRPr="00832820" w:rsidRDefault="00E7636C" w:rsidP="00E7636C">
      <w:pPr>
        <w:spacing w:line="360" w:lineRule="auto"/>
        <w:ind w:firstLine="420"/>
        <w:rPr>
          <w:rFonts w:cs="Times New Roman"/>
          <w:szCs w:val="24"/>
        </w:rPr>
      </w:pPr>
      <w:r>
        <w:rPr>
          <w:rFonts w:cs="Times New Roman" w:hint="eastAsia"/>
          <w:szCs w:val="24"/>
        </w:rPr>
        <w:t>书籍信息修改</w:t>
      </w:r>
      <w:r w:rsidRPr="00832820">
        <w:rPr>
          <w:rFonts w:cs="Times New Roman" w:hint="eastAsia"/>
          <w:szCs w:val="24"/>
        </w:rPr>
        <w:t>模块是</w:t>
      </w:r>
      <w:r>
        <w:rPr>
          <w:rFonts w:cs="Times New Roman" w:hint="eastAsia"/>
          <w:szCs w:val="24"/>
        </w:rPr>
        <w:t>在系统管理员在修改</w:t>
      </w:r>
      <w:r w:rsidRPr="00832820">
        <w:rPr>
          <w:rFonts w:cs="Times New Roman" w:hint="eastAsia"/>
          <w:szCs w:val="24"/>
        </w:rPr>
        <w:t>书籍信息界面窗口输入相关</w:t>
      </w:r>
      <w:r>
        <w:rPr>
          <w:rFonts w:cs="Times New Roman" w:hint="eastAsia"/>
          <w:szCs w:val="24"/>
        </w:rPr>
        <w:t>书籍的待修改</w:t>
      </w:r>
      <w:r w:rsidRPr="00832820">
        <w:rPr>
          <w:rFonts w:cs="Times New Roman" w:hint="eastAsia"/>
          <w:szCs w:val="24"/>
        </w:rPr>
        <w:t>信息之后系统捕获到表单并且到数据库之中进行查询</w:t>
      </w:r>
      <w:r>
        <w:rPr>
          <w:rFonts w:cs="Times New Roman" w:hint="eastAsia"/>
          <w:szCs w:val="24"/>
        </w:rPr>
        <w:t>并更新书籍信息</w:t>
      </w:r>
      <w:r w:rsidRPr="00832820">
        <w:rPr>
          <w:rFonts w:cs="Times New Roman" w:hint="eastAsia"/>
          <w:szCs w:val="24"/>
        </w:rPr>
        <w:t>，</w:t>
      </w:r>
      <w:r>
        <w:rPr>
          <w:rFonts w:cs="Times New Roman" w:hint="eastAsia"/>
          <w:szCs w:val="24"/>
        </w:rPr>
        <w:t>如果修改满足数据库完整性约束，</w:t>
      </w:r>
      <w:r w:rsidRPr="00832820">
        <w:rPr>
          <w:rFonts w:cs="Times New Roman" w:hint="eastAsia"/>
          <w:szCs w:val="24"/>
        </w:rPr>
        <w:t>则返回给管理员成功和相关信息。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用</w:t>
      </w:r>
      <w:r>
        <w:rPr>
          <w:rFonts w:cs="Times New Roman" w:hint="eastAsia"/>
          <w:szCs w:val="24"/>
        </w:rPr>
        <w:t xml:space="preserve">    </w:t>
      </w:r>
      <w:r w:rsidRPr="00832820">
        <w:rPr>
          <w:rFonts w:cs="Times New Roman" w:hint="eastAsia"/>
          <w:szCs w:val="24"/>
        </w:rPr>
        <w:t>例</w:t>
      </w:r>
      <w:r w:rsidRPr="00832820">
        <w:rPr>
          <w:rFonts w:cs="Times New Roman"/>
          <w:szCs w:val="24"/>
        </w:rPr>
        <w:t>：</w:t>
      </w:r>
      <w:r w:rsidR="00DD3B49">
        <w:rPr>
          <w:rFonts w:cs="Times New Roman" w:hint="eastAsia"/>
          <w:szCs w:val="24"/>
        </w:rPr>
        <w:t>书籍信息修改</w:t>
      </w:r>
    </w:p>
    <w:p w:rsidR="00E7636C" w:rsidRPr="00832820" w:rsidRDefault="00E7636C" w:rsidP="00E7636C">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00DD3B49">
        <w:rPr>
          <w:rFonts w:cs="Times New Roman" w:hint="eastAsia"/>
          <w:szCs w:val="24"/>
        </w:rPr>
        <w:t>述：系统管理员修改书</w:t>
      </w:r>
      <w:r w:rsidRPr="00832820">
        <w:rPr>
          <w:rFonts w:cs="Times New Roman" w:hint="eastAsia"/>
          <w:szCs w:val="24"/>
        </w:rPr>
        <w:t>籍</w:t>
      </w:r>
      <w:r w:rsidRPr="00832820">
        <w:rPr>
          <w:rFonts w:cs="Times New Roman"/>
          <w:szCs w:val="24"/>
        </w:rPr>
        <w:t>的信息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E7636C" w:rsidRPr="00832820" w:rsidRDefault="00E7636C" w:rsidP="00E7636C">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E7636C" w:rsidRPr="00832820" w:rsidRDefault="00DD3B49" w:rsidP="00E7636C">
      <w:pPr>
        <w:spacing w:line="360" w:lineRule="auto"/>
        <w:ind w:firstLine="420"/>
        <w:rPr>
          <w:rFonts w:cs="Times New Roman"/>
          <w:szCs w:val="24"/>
        </w:rPr>
      </w:pPr>
      <w:r>
        <w:rPr>
          <w:rFonts w:cs="Times New Roman" w:hint="eastAsia"/>
          <w:szCs w:val="24"/>
        </w:rPr>
        <w:t>后置条件：显示书籍信息更新成功并且显示更新后的信息</w:t>
      </w:r>
    </w:p>
    <w:p w:rsidR="00E7636C" w:rsidRPr="00832820" w:rsidRDefault="00E7636C" w:rsidP="00E7636C">
      <w:pPr>
        <w:spacing w:line="360" w:lineRule="auto"/>
        <w:ind w:firstLine="420"/>
        <w:rPr>
          <w:rFonts w:cs="Times New Roman"/>
          <w:szCs w:val="24"/>
        </w:rPr>
      </w:pPr>
      <w:r w:rsidRPr="00832820">
        <w:rPr>
          <w:rFonts w:cs="Times New Roman" w:hint="eastAsia"/>
          <w:szCs w:val="24"/>
        </w:rPr>
        <w:t>基本路径：</w:t>
      </w:r>
    </w:p>
    <w:p w:rsidR="00E7636C" w:rsidRPr="00832820" w:rsidRDefault="00E7636C" w:rsidP="00E7636C">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、系统管理员向系统发出书籍信息</w:t>
      </w:r>
      <w:r w:rsidR="00BB62FF">
        <w:rPr>
          <w:rFonts w:cs="Times New Roman" w:hint="eastAsia"/>
          <w:szCs w:val="24"/>
        </w:rPr>
        <w:t>修改</w:t>
      </w:r>
      <w:r w:rsidRPr="00832820">
        <w:rPr>
          <w:rFonts w:cs="Times New Roman" w:hint="eastAsia"/>
          <w:szCs w:val="24"/>
        </w:rPr>
        <w:t>请求，用例开始</w:t>
      </w:r>
    </w:p>
    <w:p w:rsidR="00E7636C" w:rsidRPr="00832820" w:rsidRDefault="00E7636C" w:rsidP="00E7636C">
      <w:pPr>
        <w:spacing w:line="360" w:lineRule="auto"/>
        <w:ind w:firstLine="420"/>
        <w:rPr>
          <w:rFonts w:cs="Times New Roman"/>
          <w:szCs w:val="24"/>
        </w:rPr>
      </w:pPr>
      <w:r w:rsidRPr="00832820">
        <w:rPr>
          <w:rFonts w:cs="Times New Roman" w:hint="eastAsia"/>
          <w:szCs w:val="24"/>
        </w:rPr>
        <w:t>2</w:t>
      </w:r>
      <w:r w:rsidR="00BB62FF">
        <w:rPr>
          <w:rFonts w:cs="Times New Roman" w:hint="eastAsia"/>
          <w:szCs w:val="24"/>
        </w:rPr>
        <w:t>、系统显示待修改数据信息填写</w:t>
      </w:r>
      <w:r w:rsidRPr="00832820">
        <w:rPr>
          <w:rFonts w:cs="Times New Roman"/>
          <w:szCs w:val="24"/>
        </w:rPr>
        <w:t>界面</w:t>
      </w:r>
    </w:p>
    <w:p w:rsidR="00E7636C" w:rsidRPr="00832820" w:rsidRDefault="00E7636C" w:rsidP="00E7636C">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E7636C" w:rsidRPr="00832820" w:rsidRDefault="00E7636C" w:rsidP="00E7636C">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、系统显示书籍信息</w:t>
      </w:r>
      <w:r w:rsidR="00BB62FF">
        <w:rPr>
          <w:rFonts w:cs="Times New Roman" w:hint="eastAsia"/>
          <w:szCs w:val="24"/>
        </w:rPr>
        <w:t>更新成功并且显示修改后的书籍信息</w:t>
      </w:r>
      <w:r w:rsidRPr="00832820">
        <w:rPr>
          <w:rFonts w:cs="Times New Roman"/>
          <w:szCs w:val="24"/>
        </w:rPr>
        <w:t>，用例结束</w:t>
      </w:r>
    </w:p>
    <w:p w:rsidR="00E7636C" w:rsidRPr="00832820" w:rsidRDefault="00E7636C" w:rsidP="00E7636C">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E7636C" w:rsidRPr="00832820" w:rsidRDefault="00E7636C" w:rsidP="00E7636C">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6975AA" w:rsidRPr="006975AA" w:rsidRDefault="006975AA" w:rsidP="006975AA">
      <w:pPr>
        <w:spacing w:line="360" w:lineRule="auto"/>
        <w:ind w:firstLine="420"/>
        <w:rPr>
          <w:rFonts w:cs="Times New Roman"/>
          <w:b/>
          <w:szCs w:val="24"/>
        </w:rPr>
      </w:pPr>
      <w:r w:rsidRPr="00832820">
        <w:rPr>
          <w:rFonts w:cs="Times New Roman" w:hint="eastAsia"/>
          <w:b/>
          <w:szCs w:val="24"/>
        </w:rPr>
        <w:t>删除书籍</w:t>
      </w:r>
    </w:p>
    <w:p w:rsidR="00832820" w:rsidRPr="00832820" w:rsidRDefault="00832820" w:rsidP="004E6B0D">
      <w:pPr>
        <w:spacing w:line="360" w:lineRule="auto"/>
        <w:ind w:firstLine="420"/>
        <w:rPr>
          <w:rFonts w:cs="Times New Roman"/>
          <w:szCs w:val="24"/>
        </w:rPr>
      </w:pPr>
      <w:r w:rsidRPr="00832820">
        <w:rPr>
          <w:rFonts w:cs="Times New Roman" w:hint="eastAsia"/>
          <w:szCs w:val="24"/>
        </w:rPr>
        <w:t>删除书籍模块是系统管理员向系统发出删除请求后提交表单，系统检测到表单之后在数据库中查找该书籍并且删除相关的信息，如果删除成功则返回给管理员成功删除的提示。</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w:t>
      </w:r>
      <w:r w:rsidR="0060221B">
        <w:rPr>
          <w:rFonts w:cs="Times New Roman" w:hint="eastAsia"/>
          <w:szCs w:val="24"/>
        </w:rPr>
        <w:t xml:space="preserve">    </w:t>
      </w:r>
      <w:r w:rsidRPr="00832820">
        <w:rPr>
          <w:rFonts w:cs="Times New Roman" w:hint="eastAsia"/>
          <w:szCs w:val="24"/>
        </w:rPr>
        <w:t>例</w:t>
      </w:r>
      <w:r w:rsidRPr="00832820">
        <w:rPr>
          <w:rFonts w:cs="Times New Roman"/>
          <w:szCs w:val="24"/>
        </w:rPr>
        <w:t>：</w:t>
      </w:r>
      <w:r w:rsidRPr="00832820">
        <w:rPr>
          <w:rFonts w:cs="Times New Roman" w:hint="eastAsia"/>
          <w:szCs w:val="24"/>
        </w:rPr>
        <w:t>删除书籍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述：系统管理员删除书籍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r w:rsidRPr="00832820">
        <w:rPr>
          <w:rFonts w:cs="Times New Roman" w:hint="eastAsia"/>
          <w:szCs w:val="24"/>
        </w:rPr>
        <w:t>，书籍</w:t>
      </w:r>
      <w:r w:rsidRPr="00832820">
        <w:rPr>
          <w:rFonts w:cs="Times New Roman"/>
          <w:szCs w:val="24"/>
        </w:rPr>
        <w:t>信息查询</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后置条件：书籍被删除</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、系统管理员向系统发出注销删除当前</w:t>
      </w:r>
      <w:r w:rsidRPr="00832820">
        <w:rPr>
          <w:rFonts w:cs="Times New Roman"/>
          <w:szCs w:val="24"/>
        </w:rPr>
        <w:t>书籍请求</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、系统显示删除</w:t>
      </w:r>
      <w:r w:rsidRPr="00832820">
        <w:rPr>
          <w:rFonts w:cs="Times New Roman"/>
          <w:szCs w:val="24"/>
        </w:rPr>
        <w:t>成功，用例结束</w:t>
      </w:r>
    </w:p>
    <w:p w:rsidR="00832820" w:rsidRPr="00832820" w:rsidRDefault="00832820" w:rsidP="001B2F3C">
      <w:pPr>
        <w:spacing w:line="360" w:lineRule="auto"/>
        <w:ind w:firstLine="420"/>
        <w:rPr>
          <w:rFonts w:cs="Times New Roman"/>
          <w:szCs w:val="24"/>
        </w:rPr>
      </w:pPr>
      <w:r w:rsidRPr="00832820">
        <w:rPr>
          <w:rFonts w:cs="Times New Roman" w:hint="eastAsia"/>
          <w:szCs w:val="24"/>
        </w:rPr>
        <w:t>扩展路径：无</w:t>
      </w:r>
    </w:p>
    <w:p w:rsidR="001B2F3C" w:rsidRPr="001B2F3C" w:rsidRDefault="001B2F3C" w:rsidP="001B2F3C">
      <w:pPr>
        <w:spacing w:line="360" w:lineRule="auto"/>
        <w:ind w:firstLine="420"/>
        <w:rPr>
          <w:rFonts w:cs="Times New Roman"/>
          <w:b/>
          <w:szCs w:val="24"/>
        </w:rPr>
      </w:pPr>
      <w:r w:rsidRPr="00832820">
        <w:rPr>
          <w:rFonts w:cs="Times New Roman" w:hint="eastAsia"/>
          <w:b/>
          <w:szCs w:val="24"/>
        </w:rPr>
        <w:t>新增书籍</w:t>
      </w:r>
    </w:p>
    <w:p w:rsidR="00832820" w:rsidRPr="00832820" w:rsidRDefault="00832820" w:rsidP="001B2F3C">
      <w:pPr>
        <w:spacing w:line="360" w:lineRule="auto"/>
        <w:ind w:firstLine="420"/>
        <w:rPr>
          <w:rFonts w:cs="Times New Roman"/>
          <w:szCs w:val="24"/>
        </w:rPr>
      </w:pPr>
      <w:r w:rsidRPr="00832820">
        <w:rPr>
          <w:rFonts w:cs="Times New Roman" w:hint="eastAsia"/>
          <w:szCs w:val="24"/>
        </w:rPr>
        <w:t>新增</w:t>
      </w:r>
      <w:r w:rsidR="001B2F3C">
        <w:rPr>
          <w:rFonts w:cs="Times New Roman" w:hint="eastAsia"/>
          <w:szCs w:val="24"/>
        </w:rPr>
        <w:t>书籍</w:t>
      </w:r>
      <w:r w:rsidRPr="00832820">
        <w:rPr>
          <w:rFonts w:cs="Times New Roman" w:hint="eastAsia"/>
          <w:szCs w:val="24"/>
        </w:rPr>
        <w:t>模块是系统管理员向系统发出新增</w:t>
      </w:r>
      <w:r w:rsidR="001B2F3C">
        <w:rPr>
          <w:rFonts w:cs="Times New Roman" w:hint="eastAsia"/>
          <w:szCs w:val="24"/>
        </w:rPr>
        <w:t>书籍</w:t>
      </w:r>
      <w:r w:rsidRPr="00832820">
        <w:rPr>
          <w:rFonts w:cs="Times New Roman" w:hint="eastAsia"/>
          <w:szCs w:val="24"/>
        </w:rPr>
        <w:t>请求之后提交表单，系统检测到表单之后在数据库中增加新的一项，并且填入相关的书籍信息，如果增加成功则返回给管理员增加成功的提示信息。</w:t>
      </w:r>
    </w:p>
    <w:p w:rsidR="00832820" w:rsidRPr="00832820" w:rsidRDefault="00832820" w:rsidP="00832820">
      <w:pPr>
        <w:spacing w:line="360" w:lineRule="auto"/>
        <w:ind w:firstLine="420"/>
        <w:rPr>
          <w:rFonts w:cs="Times New Roman"/>
          <w:szCs w:val="24"/>
        </w:rPr>
      </w:pPr>
      <w:r w:rsidRPr="00832820">
        <w:rPr>
          <w:rFonts w:cs="Times New Roman" w:hint="eastAsia"/>
          <w:szCs w:val="24"/>
        </w:rPr>
        <w:t>用例</w:t>
      </w:r>
      <w:r w:rsidRPr="00832820">
        <w:rPr>
          <w:rFonts w:cs="Times New Roman"/>
          <w:szCs w:val="24"/>
        </w:rPr>
        <w:t>：</w:t>
      </w:r>
      <w:r w:rsidRPr="00832820">
        <w:rPr>
          <w:rFonts w:cs="Times New Roman" w:hint="eastAsia"/>
          <w:szCs w:val="24"/>
        </w:rPr>
        <w:t>新增书籍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简</w:t>
      </w:r>
      <w:r w:rsidRPr="00832820">
        <w:rPr>
          <w:rFonts w:cs="Times New Roman" w:hint="eastAsia"/>
          <w:szCs w:val="24"/>
        </w:rPr>
        <w:t xml:space="preserve">    </w:t>
      </w:r>
      <w:r w:rsidRPr="00832820">
        <w:rPr>
          <w:rFonts w:cs="Times New Roman" w:hint="eastAsia"/>
          <w:szCs w:val="24"/>
        </w:rPr>
        <w:t>述：系统管理员增加</w:t>
      </w:r>
      <w:r w:rsidRPr="00832820">
        <w:rPr>
          <w:rFonts w:cs="Times New Roman"/>
          <w:szCs w:val="24"/>
        </w:rPr>
        <w:t>书籍</w:t>
      </w:r>
    </w:p>
    <w:p w:rsidR="00832820" w:rsidRPr="00832820" w:rsidRDefault="00832820" w:rsidP="00832820">
      <w:pPr>
        <w:spacing w:line="360" w:lineRule="auto"/>
        <w:ind w:firstLine="420"/>
        <w:rPr>
          <w:rFonts w:cs="Times New Roman"/>
          <w:szCs w:val="24"/>
        </w:rPr>
      </w:pPr>
      <w:r w:rsidRPr="00832820">
        <w:rPr>
          <w:rFonts w:cs="Times New Roman" w:hint="eastAsia"/>
          <w:szCs w:val="24"/>
        </w:rPr>
        <w:t>参</w:t>
      </w:r>
      <w:r w:rsidRPr="00832820">
        <w:rPr>
          <w:rFonts w:cs="Times New Roman" w:hint="eastAsia"/>
          <w:szCs w:val="24"/>
        </w:rPr>
        <w:t xml:space="preserve"> </w:t>
      </w:r>
      <w:r w:rsidRPr="00832820">
        <w:rPr>
          <w:rFonts w:cs="Times New Roman" w:hint="eastAsia"/>
          <w:szCs w:val="24"/>
        </w:rPr>
        <w:t>与</w:t>
      </w:r>
      <w:r w:rsidRPr="00832820">
        <w:rPr>
          <w:rFonts w:cs="Times New Roman" w:hint="eastAsia"/>
          <w:szCs w:val="24"/>
        </w:rPr>
        <w:t xml:space="preserve"> </w:t>
      </w:r>
      <w:r w:rsidRPr="00832820">
        <w:rPr>
          <w:rFonts w:cs="Times New Roman" w:hint="eastAsia"/>
          <w:szCs w:val="24"/>
        </w:rPr>
        <w:t>者：系统管理员</w:t>
      </w:r>
    </w:p>
    <w:p w:rsidR="00832820" w:rsidRPr="00832820" w:rsidRDefault="00832820" w:rsidP="00832820">
      <w:pPr>
        <w:spacing w:line="360" w:lineRule="auto"/>
        <w:ind w:firstLine="420"/>
        <w:rPr>
          <w:rFonts w:cs="Times New Roman"/>
          <w:szCs w:val="24"/>
        </w:rPr>
      </w:pPr>
      <w:r w:rsidRPr="00832820">
        <w:rPr>
          <w:rFonts w:cs="Times New Roman" w:hint="eastAsia"/>
          <w:szCs w:val="24"/>
        </w:rPr>
        <w:t>前置条件：系统管理员</w:t>
      </w:r>
      <w:r w:rsidRPr="00832820">
        <w:rPr>
          <w:rFonts w:cs="Times New Roman"/>
          <w:szCs w:val="24"/>
        </w:rPr>
        <w:t>登录成功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后置条件：书籍</w:t>
      </w:r>
      <w:r w:rsidRPr="00832820">
        <w:rPr>
          <w:rFonts w:cs="Times New Roman"/>
          <w:szCs w:val="24"/>
        </w:rPr>
        <w:t>添加成功</w:t>
      </w:r>
    </w:p>
    <w:p w:rsidR="00832820" w:rsidRPr="00832820" w:rsidRDefault="00832820" w:rsidP="00832820">
      <w:pPr>
        <w:spacing w:line="360" w:lineRule="auto"/>
        <w:ind w:firstLine="420"/>
        <w:rPr>
          <w:rFonts w:cs="Times New Roman"/>
          <w:szCs w:val="24"/>
        </w:rPr>
      </w:pPr>
      <w:r w:rsidRPr="00832820">
        <w:rPr>
          <w:rFonts w:cs="Times New Roman" w:hint="eastAsia"/>
          <w:szCs w:val="24"/>
        </w:rPr>
        <w:t>基本路径：</w:t>
      </w:r>
    </w:p>
    <w:p w:rsidR="00832820" w:rsidRPr="00832820" w:rsidRDefault="00832820" w:rsidP="00832820">
      <w:pPr>
        <w:spacing w:line="360" w:lineRule="auto"/>
        <w:ind w:firstLine="420"/>
        <w:rPr>
          <w:rFonts w:cs="Times New Roman"/>
          <w:szCs w:val="24"/>
        </w:rPr>
      </w:pPr>
      <w:r w:rsidRPr="00832820">
        <w:rPr>
          <w:rFonts w:cs="Times New Roman" w:hint="eastAsia"/>
          <w:szCs w:val="24"/>
        </w:rPr>
        <w:t>1</w:t>
      </w:r>
      <w:r w:rsidRPr="00832820">
        <w:rPr>
          <w:rFonts w:cs="Times New Roman" w:hint="eastAsia"/>
          <w:szCs w:val="24"/>
        </w:rPr>
        <w:t>、系统管理员向系统发出新增书籍请求，用例开始</w:t>
      </w:r>
    </w:p>
    <w:p w:rsidR="00832820" w:rsidRPr="00832820" w:rsidRDefault="00832820" w:rsidP="00832820">
      <w:pPr>
        <w:spacing w:line="360" w:lineRule="auto"/>
        <w:ind w:firstLine="420"/>
        <w:rPr>
          <w:rFonts w:cs="Times New Roman"/>
          <w:szCs w:val="24"/>
        </w:rPr>
      </w:pPr>
      <w:r w:rsidRPr="00832820">
        <w:rPr>
          <w:rFonts w:cs="Times New Roman" w:hint="eastAsia"/>
          <w:szCs w:val="24"/>
        </w:rPr>
        <w:t>2</w:t>
      </w:r>
      <w:r w:rsidRPr="00832820">
        <w:rPr>
          <w:rFonts w:cs="Times New Roman" w:hint="eastAsia"/>
          <w:szCs w:val="24"/>
        </w:rPr>
        <w:t>、系统显示信息</w:t>
      </w:r>
      <w:r w:rsidRPr="00832820">
        <w:rPr>
          <w:rFonts w:cs="Times New Roman"/>
          <w:szCs w:val="24"/>
        </w:rPr>
        <w:t>输入界面</w:t>
      </w:r>
    </w:p>
    <w:p w:rsidR="00832820" w:rsidRPr="00832820" w:rsidRDefault="00832820" w:rsidP="00832820">
      <w:pPr>
        <w:spacing w:line="360" w:lineRule="auto"/>
        <w:ind w:firstLine="420"/>
        <w:rPr>
          <w:rFonts w:cs="Times New Roman"/>
          <w:szCs w:val="24"/>
        </w:rPr>
      </w:pPr>
      <w:r w:rsidRPr="00832820">
        <w:rPr>
          <w:rFonts w:cs="Times New Roman" w:hint="eastAsia"/>
          <w:szCs w:val="24"/>
        </w:rPr>
        <w:t>3</w:t>
      </w:r>
      <w:r w:rsidRPr="00832820">
        <w:rPr>
          <w:rFonts w:cs="Times New Roman" w:hint="eastAsia"/>
          <w:szCs w:val="24"/>
        </w:rPr>
        <w:t>、管理员输入相关信息，如果输入的信息出现错误，转到</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4</w:t>
      </w:r>
      <w:r w:rsidRPr="00832820">
        <w:rPr>
          <w:rFonts w:cs="Times New Roman" w:hint="eastAsia"/>
          <w:szCs w:val="24"/>
        </w:rPr>
        <w:t>、系统显示新增书籍</w:t>
      </w:r>
      <w:r w:rsidRPr="00832820">
        <w:rPr>
          <w:rFonts w:cs="Times New Roman"/>
          <w:szCs w:val="24"/>
        </w:rPr>
        <w:t>成功，用例结束</w:t>
      </w:r>
    </w:p>
    <w:p w:rsidR="00832820" w:rsidRPr="00832820" w:rsidRDefault="00832820" w:rsidP="00832820">
      <w:pPr>
        <w:spacing w:line="360" w:lineRule="auto"/>
        <w:ind w:firstLine="420"/>
        <w:rPr>
          <w:rFonts w:cs="Times New Roman"/>
          <w:szCs w:val="24"/>
        </w:rPr>
      </w:pPr>
      <w:r w:rsidRPr="00832820">
        <w:rPr>
          <w:rFonts w:cs="Times New Roman" w:hint="eastAsia"/>
          <w:szCs w:val="24"/>
        </w:rPr>
        <w:t>扩展路径：</w:t>
      </w:r>
      <w:r w:rsidRPr="00832820">
        <w:rPr>
          <w:rFonts w:cs="Times New Roman" w:hint="eastAsia"/>
          <w:szCs w:val="24"/>
        </w:rPr>
        <w:t>A</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&lt;1&gt;</w:t>
      </w:r>
      <w:r w:rsidRPr="00832820">
        <w:rPr>
          <w:rFonts w:cs="Times New Roman" w:hint="eastAsia"/>
          <w:szCs w:val="24"/>
        </w:rPr>
        <w:t>、系统要求管理员重新输入相关信息或</w:t>
      </w:r>
      <w:r w:rsidRPr="00832820">
        <w:rPr>
          <w:rFonts w:cs="Times New Roman"/>
          <w:szCs w:val="24"/>
        </w:rPr>
        <w:t>取消</w:t>
      </w:r>
    </w:p>
    <w:p w:rsidR="00832820" w:rsidRPr="00832820" w:rsidRDefault="00832820" w:rsidP="00832820">
      <w:pPr>
        <w:spacing w:line="360" w:lineRule="auto"/>
        <w:ind w:firstLine="420"/>
        <w:rPr>
          <w:rFonts w:cs="Times New Roman"/>
          <w:szCs w:val="24"/>
        </w:rPr>
      </w:pPr>
      <w:r w:rsidRPr="00832820">
        <w:rPr>
          <w:rFonts w:cs="Times New Roman" w:hint="eastAsia"/>
          <w:szCs w:val="24"/>
        </w:rPr>
        <w:t>&lt;2&gt;</w:t>
      </w:r>
      <w:r w:rsidRPr="00832820">
        <w:rPr>
          <w:rFonts w:cs="Times New Roman" w:hint="eastAsia"/>
          <w:szCs w:val="24"/>
        </w:rPr>
        <w:t>、管理员选择取消，则用例结束</w:t>
      </w:r>
    </w:p>
    <w:p w:rsidR="00832820" w:rsidRPr="00832820" w:rsidRDefault="00832820" w:rsidP="00C725E4">
      <w:pPr>
        <w:spacing w:line="360" w:lineRule="auto"/>
        <w:ind w:firstLine="420"/>
        <w:rPr>
          <w:rFonts w:cs="Times New Roman"/>
          <w:szCs w:val="24"/>
        </w:rPr>
      </w:pPr>
      <w:r w:rsidRPr="00832820">
        <w:rPr>
          <w:rFonts w:cs="Times New Roman" w:hint="eastAsia"/>
          <w:szCs w:val="24"/>
        </w:rPr>
        <w:t>&lt;3&gt;</w:t>
      </w:r>
      <w:r w:rsidRPr="00832820">
        <w:rPr>
          <w:rFonts w:cs="Times New Roman" w:hint="eastAsia"/>
          <w:szCs w:val="24"/>
        </w:rPr>
        <w:t>、管理员选择重新输入，转到</w:t>
      </w:r>
      <w:r w:rsidRPr="00832820">
        <w:rPr>
          <w:rFonts w:cs="Times New Roman" w:hint="eastAsia"/>
          <w:szCs w:val="24"/>
        </w:rPr>
        <w:t>3</w:t>
      </w:r>
    </w:p>
    <w:p w:rsidR="00832820" w:rsidRPr="00FD551D" w:rsidRDefault="00FD551D" w:rsidP="00FD551D">
      <w:pPr>
        <w:spacing w:beforeLines="50" w:before="156" w:afterLines="50" w:after="156" w:line="360" w:lineRule="auto"/>
        <w:outlineLvl w:val="2"/>
        <w:rPr>
          <w:rFonts w:cs="Times New Roman"/>
          <w:b/>
          <w:sz w:val="28"/>
          <w:szCs w:val="24"/>
        </w:rPr>
      </w:pPr>
      <w:bookmarkStart w:id="50" w:name="_Toc470650171"/>
      <w:r>
        <w:rPr>
          <w:rFonts w:cs="Times New Roman" w:hint="eastAsia"/>
          <w:b/>
          <w:sz w:val="28"/>
          <w:szCs w:val="24"/>
        </w:rPr>
        <w:t>7.2.2</w:t>
      </w:r>
      <w:r w:rsidR="00832820" w:rsidRPr="00FD551D">
        <w:rPr>
          <w:rFonts w:cs="Times New Roman" w:hint="eastAsia"/>
          <w:b/>
          <w:sz w:val="28"/>
          <w:szCs w:val="24"/>
        </w:rPr>
        <w:t>接口说明</w:t>
      </w:r>
      <w:bookmarkEnd w:id="50"/>
    </w:p>
    <w:p w:rsidR="00832820" w:rsidRPr="00832820" w:rsidRDefault="00832820" w:rsidP="00C725E4">
      <w:pPr>
        <w:spacing w:line="360" w:lineRule="auto"/>
        <w:ind w:firstLineChars="200" w:firstLine="480"/>
        <w:rPr>
          <w:rFonts w:cs="Times New Roman"/>
          <w:szCs w:val="24"/>
        </w:rPr>
      </w:pPr>
      <w:r w:rsidRPr="00832820">
        <w:rPr>
          <w:rFonts w:cs="Times New Roman" w:hint="eastAsia"/>
          <w:szCs w:val="24"/>
        </w:rPr>
        <w:t>采用面向对象分析</w:t>
      </w:r>
      <w:r w:rsidRPr="00832820">
        <w:rPr>
          <w:rFonts w:cs="Times New Roman"/>
          <w:szCs w:val="24"/>
        </w:rPr>
        <w:t>与设计方法，设计相关的类，在类中实现调用，类与类之间实现严格封装。</w:t>
      </w:r>
    </w:p>
    <w:p w:rsidR="00832820" w:rsidRPr="00FD551D" w:rsidRDefault="00FD551D" w:rsidP="00FD551D">
      <w:pPr>
        <w:spacing w:beforeLines="50" w:before="156" w:afterLines="50" w:after="156" w:line="360" w:lineRule="auto"/>
        <w:outlineLvl w:val="2"/>
        <w:rPr>
          <w:rFonts w:cs="Times New Roman"/>
          <w:b/>
          <w:sz w:val="28"/>
          <w:szCs w:val="24"/>
        </w:rPr>
      </w:pPr>
      <w:bookmarkStart w:id="51" w:name="_Toc470650172"/>
      <w:r>
        <w:rPr>
          <w:rFonts w:cs="Times New Roman" w:hint="eastAsia"/>
          <w:b/>
          <w:sz w:val="28"/>
          <w:szCs w:val="24"/>
        </w:rPr>
        <w:t>7.2.3</w:t>
      </w:r>
      <w:r w:rsidR="00832820" w:rsidRPr="00FD551D">
        <w:rPr>
          <w:rFonts w:cs="Times New Roman" w:hint="eastAsia"/>
          <w:b/>
          <w:sz w:val="28"/>
          <w:szCs w:val="24"/>
        </w:rPr>
        <w:t>内部结构设计</w:t>
      </w:r>
      <w:bookmarkEnd w:id="51"/>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登录</w:t>
      </w:r>
    </w:p>
    <w:p w:rsid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书籍信息查询</w:t>
      </w:r>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书籍信息修改</w:t>
      </w:r>
    </w:p>
    <w:p w:rsidR="00710F0D" w:rsidRPr="00832820" w:rsidRDefault="00710F0D" w:rsidP="00710F0D">
      <w:pPr>
        <w:spacing w:line="360" w:lineRule="auto"/>
        <w:ind w:firstLine="420"/>
        <w:rPr>
          <w:rFonts w:ascii="宋体" w:hAnsi="宋体" w:cs="Times New Roman"/>
          <w:szCs w:val="24"/>
        </w:rPr>
      </w:pPr>
      <w:r>
        <w:rPr>
          <w:rFonts w:ascii="宋体" w:hAnsi="宋体" w:cs="Times New Roman" w:hint="eastAsia"/>
          <w:szCs w:val="24"/>
        </w:rPr>
        <w:t>新增书籍</w:t>
      </w:r>
    </w:p>
    <w:p w:rsidR="00832820" w:rsidRP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删除书籍</w:t>
      </w:r>
    </w:p>
    <w:p w:rsidR="00832820" w:rsidRDefault="00832820" w:rsidP="00710F0D">
      <w:pPr>
        <w:spacing w:line="360" w:lineRule="auto"/>
        <w:ind w:firstLine="420"/>
        <w:rPr>
          <w:rFonts w:ascii="宋体" w:hAnsi="宋体" w:cs="Times New Roman"/>
          <w:szCs w:val="24"/>
        </w:rPr>
      </w:pPr>
      <w:r w:rsidRPr="00832820">
        <w:rPr>
          <w:rFonts w:ascii="宋体" w:hAnsi="宋体" w:cs="Times New Roman" w:hint="eastAsia"/>
          <w:szCs w:val="24"/>
        </w:rPr>
        <w:t>读者信息查询</w:t>
      </w:r>
    </w:p>
    <w:p w:rsidR="00710F0D" w:rsidRDefault="00710F0D" w:rsidP="00710F0D">
      <w:pPr>
        <w:spacing w:line="360" w:lineRule="auto"/>
        <w:ind w:firstLine="420"/>
        <w:rPr>
          <w:rFonts w:ascii="宋体" w:hAnsi="宋体" w:cs="Times New Roman"/>
          <w:szCs w:val="24"/>
        </w:rPr>
      </w:pPr>
      <w:r>
        <w:rPr>
          <w:rFonts w:ascii="宋体" w:hAnsi="宋体" w:cs="Times New Roman" w:hint="eastAsia"/>
          <w:szCs w:val="24"/>
        </w:rPr>
        <w:t>读者信息修改</w:t>
      </w:r>
    </w:p>
    <w:p w:rsidR="00710F0D" w:rsidRPr="00832820" w:rsidRDefault="00710F0D" w:rsidP="00710F0D">
      <w:pPr>
        <w:spacing w:line="360" w:lineRule="auto"/>
        <w:ind w:left="120" w:firstLineChars="125" w:firstLine="300"/>
        <w:rPr>
          <w:rFonts w:ascii="宋体" w:hAnsi="宋体" w:cs="Times New Roman"/>
          <w:szCs w:val="24"/>
        </w:rPr>
      </w:pPr>
      <w:r>
        <w:rPr>
          <w:rFonts w:ascii="宋体" w:hAnsi="宋体" w:cs="Times New Roman" w:hint="eastAsia"/>
          <w:szCs w:val="24"/>
        </w:rPr>
        <w:t>删除读者</w:t>
      </w:r>
    </w:p>
    <w:p w:rsidR="00710F0D" w:rsidRPr="00832820" w:rsidRDefault="00710F0D" w:rsidP="00710F0D">
      <w:pPr>
        <w:spacing w:line="360" w:lineRule="auto"/>
        <w:ind w:left="120" w:firstLineChars="125" w:firstLine="300"/>
        <w:rPr>
          <w:rFonts w:ascii="宋体" w:hAnsi="宋体" w:cs="Times New Roman"/>
          <w:szCs w:val="24"/>
        </w:rPr>
      </w:pPr>
      <w:r>
        <w:rPr>
          <w:rFonts w:ascii="宋体" w:hAnsi="宋体" w:cs="Times New Roman" w:hint="eastAsia"/>
          <w:szCs w:val="24"/>
        </w:rPr>
        <w:t>新增读者</w:t>
      </w:r>
    </w:p>
    <w:p w:rsidR="001B52A5" w:rsidRPr="00832820" w:rsidRDefault="001B52A5" w:rsidP="00832820">
      <w:pPr>
        <w:spacing w:line="360" w:lineRule="auto"/>
        <w:rPr>
          <w:rFonts w:cs="Times New Roman"/>
          <w:szCs w:val="24"/>
        </w:rPr>
      </w:pPr>
    </w:p>
    <w:sectPr w:rsidR="001B52A5" w:rsidRPr="00832820" w:rsidSect="00E4716B">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CC7" w:rsidRDefault="001E7CC7" w:rsidP="00104047">
      <w:r>
        <w:separator/>
      </w:r>
    </w:p>
  </w:endnote>
  <w:endnote w:type="continuationSeparator" w:id="0">
    <w:p w:rsidR="001E7CC7" w:rsidRDefault="001E7CC7" w:rsidP="0010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E3A" w:rsidRDefault="00E95E3A">
    <w:pPr>
      <w:pStyle w:val="a7"/>
      <w:jc w:val="center"/>
    </w:pPr>
  </w:p>
  <w:p w:rsidR="00E95E3A" w:rsidRDefault="00E95E3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00251"/>
      <w:docPartObj>
        <w:docPartGallery w:val="Page Numbers (Bottom of Page)"/>
        <w:docPartUnique/>
      </w:docPartObj>
    </w:sdtPr>
    <w:sdtEndPr/>
    <w:sdtContent>
      <w:p w:rsidR="00E95E3A" w:rsidRDefault="00E95E3A">
        <w:pPr>
          <w:pStyle w:val="a7"/>
          <w:jc w:val="center"/>
        </w:pPr>
        <w:r>
          <w:fldChar w:fldCharType="begin"/>
        </w:r>
        <w:r>
          <w:instrText>PAGE   \* MERGEFORMAT</w:instrText>
        </w:r>
        <w:r>
          <w:fldChar w:fldCharType="separate"/>
        </w:r>
        <w:r w:rsidR="00BB55AF" w:rsidRPr="00BB55AF">
          <w:rPr>
            <w:noProof/>
            <w:lang w:val="zh-CN"/>
          </w:rPr>
          <w:t>10</w:t>
        </w:r>
        <w:r>
          <w:fldChar w:fldCharType="end"/>
        </w:r>
      </w:p>
    </w:sdtContent>
  </w:sdt>
  <w:p w:rsidR="00E95E3A" w:rsidRDefault="00E95E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CC7" w:rsidRDefault="001E7CC7" w:rsidP="00104047">
      <w:r>
        <w:separator/>
      </w:r>
    </w:p>
  </w:footnote>
  <w:footnote w:type="continuationSeparator" w:id="0">
    <w:p w:rsidR="001E7CC7" w:rsidRDefault="001E7CC7" w:rsidP="0010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E3A" w:rsidRDefault="00E95E3A" w:rsidP="00571242">
    <w:pPr>
      <w:pStyle w:val="a5"/>
      <w:tabs>
        <w:tab w:val="left" w:pos="780"/>
      </w:tabs>
      <w:ind w:left="4320" w:hangingChars="2400" w:hanging="4320"/>
      <w:jc w:val="both"/>
    </w:pPr>
    <w:r>
      <w:rPr>
        <w:rFonts w:hint="eastAsia"/>
      </w:rPr>
      <w:t>图书管理系统</w:t>
    </w:r>
    <w:r>
      <w:rPr>
        <w:rFonts w:hint="eastAsia"/>
      </w:rPr>
      <w:t xml:space="preserve"> </w:t>
    </w:r>
    <w:r>
      <w:t xml:space="preserve">                                                                     </w:t>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83EB5C3"/>
    <w:multiLevelType w:val="singleLevel"/>
    <w:tmpl w:val="583EB5C3"/>
    <w:lvl w:ilvl="0">
      <w:start w:val="1"/>
      <w:numFmt w:val="decimal"/>
      <w:suff w:val="nothing"/>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7688"/>
    <w:rsid w:val="00037A3C"/>
    <w:rsid w:val="00037C6B"/>
    <w:rsid w:val="00041C98"/>
    <w:rsid w:val="00042668"/>
    <w:rsid w:val="00042F20"/>
    <w:rsid w:val="000525A6"/>
    <w:rsid w:val="000530D1"/>
    <w:rsid w:val="00090074"/>
    <w:rsid w:val="00090763"/>
    <w:rsid w:val="000B2FE6"/>
    <w:rsid w:val="000C5062"/>
    <w:rsid w:val="000F22E1"/>
    <w:rsid w:val="000F31F1"/>
    <w:rsid w:val="00104047"/>
    <w:rsid w:val="0012127E"/>
    <w:rsid w:val="00124DAD"/>
    <w:rsid w:val="00133239"/>
    <w:rsid w:val="001359D0"/>
    <w:rsid w:val="00144A53"/>
    <w:rsid w:val="0015241E"/>
    <w:rsid w:val="001558A0"/>
    <w:rsid w:val="00163ABA"/>
    <w:rsid w:val="00171BDD"/>
    <w:rsid w:val="0017420A"/>
    <w:rsid w:val="001B2F3C"/>
    <w:rsid w:val="001B52A5"/>
    <w:rsid w:val="001E7CC7"/>
    <w:rsid w:val="001F2DC7"/>
    <w:rsid w:val="001F6F6D"/>
    <w:rsid w:val="002026A6"/>
    <w:rsid w:val="00205FB1"/>
    <w:rsid w:val="00215798"/>
    <w:rsid w:val="00220034"/>
    <w:rsid w:val="002349AC"/>
    <w:rsid w:val="0023748C"/>
    <w:rsid w:val="0024576B"/>
    <w:rsid w:val="0025236C"/>
    <w:rsid w:val="002649B8"/>
    <w:rsid w:val="00264C81"/>
    <w:rsid w:val="002654C1"/>
    <w:rsid w:val="00267A17"/>
    <w:rsid w:val="00282569"/>
    <w:rsid w:val="00286630"/>
    <w:rsid w:val="002A27E2"/>
    <w:rsid w:val="002B03AB"/>
    <w:rsid w:val="002C4095"/>
    <w:rsid w:val="002D4CD0"/>
    <w:rsid w:val="002E7410"/>
    <w:rsid w:val="002F3631"/>
    <w:rsid w:val="00306832"/>
    <w:rsid w:val="00316D86"/>
    <w:rsid w:val="00356EEB"/>
    <w:rsid w:val="00357860"/>
    <w:rsid w:val="003648EF"/>
    <w:rsid w:val="003660DA"/>
    <w:rsid w:val="00370263"/>
    <w:rsid w:val="003A6D8A"/>
    <w:rsid w:val="003D5AF3"/>
    <w:rsid w:val="003E7069"/>
    <w:rsid w:val="0041043C"/>
    <w:rsid w:val="004209D3"/>
    <w:rsid w:val="00421662"/>
    <w:rsid w:val="00426044"/>
    <w:rsid w:val="00430E62"/>
    <w:rsid w:val="00447020"/>
    <w:rsid w:val="004628C3"/>
    <w:rsid w:val="00474609"/>
    <w:rsid w:val="004752A2"/>
    <w:rsid w:val="0047545D"/>
    <w:rsid w:val="00491AFA"/>
    <w:rsid w:val="004A2559"/>
    <w:rsid w:val="004D4DF9"/>
    <w:rsid w:val="004E6B0D"/>
    <w:rsid w:val="004E7F7A"/>
    <w:rsid w:val="004F56BA"/>
    <w:rsid w:val="004F7323"/>
    <w:rsid w:val="00503CE4"/>
    <w:rsid w:val="005178D5"/>
    <w:rsid w:val="005243DD"/>
    <w:rsid w:val="00527A5F"/>
    <w:rsid w:val="00543820"/>
    <w:rsid w:val="005451DA"/>
    <w:rsid w:val="00547ED8"/>
    <w:rsid w:val="005517DB"/>
    <w:rsid w:val="00557A2D"/>
    <w:rsid w:val="0056771E"/>
    <w:rsid w:val="00567ABE"/>
    <w:rsid w:val="00571242"/>
    <w:rsid w:val="00577235"/>
    <w:rsid w:val="005B23BE"/>
    <w:rsid w:val="005D4ADA"/>
    <w:rsid w:val="005E347A"/>
    <w:rsid w:val="005E3F7F"/>
    <w:rsid w:val="0060221B"/>
    <w:rsid w:val="006066E6"/>
    <w:rsid w:val="00610967"/>
    <w:rsid w:val="0061748E"/>
    <w:rsid w:val="00645450"/>
    <w:rsid w:val="006479B1"/>
    <w:rsid w:val="0065547F"/>
    <w:rsid w:val="0066031E"/>
    <w:rsid w:val="006608D5"/>
    <w:rsid w:val="0069052A"/>
    <w:rsid w:val="006910D8"/>
    <w:rsid w:val="00695AAF"/>
    <w:rsid w:val="006975AA"/>
    <w:rsid w:val="006B1226"/>
    <w:rsid w:val="006C2EDC"/>
    <w:rsid w:val="006E596C"/>
    <w:rsid w:val="00710F0D"/>
    <w:rsid w:val="00735EA0"/>
    <w:rsid w:val="007430C8"/>
    <w:rsid w:val="0074454D"/>
    <w:rsid w:val="0075281E"/>
    <w:rsid w:val="0076659C"/>
    <w:rsid w:val="007717E5"/>
    <w:rsid w:val="00771C1A"/>
    <w:rsid w:val="0077339E"/>
    <w:rsid w:val="00777E23"/>
    <w:rsid w:val="007C523E"/>
    <w:rsid w:val="007C75A7"/>
    <w:rsid w:val="007E189B"/>
    <w:rsid w:val="007F4DF4"/>
    <w:rsid w:val="00806E2C"/>
    <w:rsid w:val="0081413B"/>
    <w:rsid w:val="00820B0C"/>
    <w:rsid w:val="00826CA6"/>
    <w:rsid w:val="00832820"/>
    <w:rsid w:val="00885290"/>
    <w:rsid w:val="008A3A1C"/>
    <w:rsid w:val="008B33A4"/>
    <w:rsid w:val="0092360F"/>
    <w:rsid w:val="00937BB8"/>
    <w:rsid w:val="00946DB4"/>
    <w:rsid w:val="00955D55"/>
    <w:rsid w:val="00975B6E"/>
    <w:rsid w:val="0098159B"/>
    <w:rsid w:val="009A702A"/>
    <w:rsid w:val="009B3D7B"/>
    <w:rsid w:val="009C40F9"/>
    <w:rsid w:val="00A262F6"/>
    <w:rsid w:val="00A5028E"/>
    <w:rsid w:val="00A6298B"/>
    <w:rsid w:val="00A84A13"/>
    <w:rsid w:val="00A956DE"/>
    <w:rsid w:val="00AA2E29"/>
    <w:rsid w:val="00AA32AF"/>
    <w:rsid w:val="00AB4AE4"/>
    <w:rsid w:val="00AC3373"/>
    <w:rsid w:val="00AE2DCE"/>
    <w:rsid w:val="00B03A06"/>
    <w:rsid w:val="00B12044"/>
    <w:rsid w:val="00B17F30"/>
    <w:rsid w:val="00B2431C"/>
    <w:rsid w:val="00B3229E"/>
    <w:rsid w:val="00B53FB3"/>
    <w:rsid w:val="00B71881"/>
    <w:rsid w:val="00B8560E"/>
    <w:rsid w:val="00B92032"/>
    <w:rsid w:val="00B97333"/>
    <w:rsid w:val="00BB55AF"/>
    <w:rsid w:val="00BB62FF"/>
    <w:rsid w:val="00BD5B70"/>
    <w:rsid w:val="00BF65FA"/>
    <w:rsid w:val="00C15A29"/>
    <w:rsid w:val="00C1712C"/>
    <w:rsid w:val="00C22608"/>
    <w:rsid w:val="00C42E04"/>
    <w:rsid w:val="00C725E4"/>
    <w:rsid w:val="00C76995"/>
    <w:rsid w:val="00C76DFE"/>
    <w:rsid w:val="00C951CD"/>
    <w:rsid w:val="00CC1127"/>
    <w:rsid w:val="00CC4534"/>
    <w:rsid w:val="00CE1171"/>
    <w:rsid w:val="00CE254E"/>
    <w:rsid w:val="00CF655C"/>
    <w:rsid w:val="00D01A96"/>
    <w:rsid w:val="00D35FBB"/>
    <w:rsid w:val="00D44AC5"/>
    <w:rsid w:val="00D64936"/>
    <w:rsid w:val="00D74FCA"/>
    <w:rsid w:val="00D81B79"/>
    <w:rsid w:val="00D8235C"/>
    <w:rsid w:val="00D9333F"/>
    <w:rsid w:val="00DA3C32"/>
    <w:rsid w:val="00DB53ED"/>
    <w:rsid w:val="00DD06DC"/>
    <w:rsid w:val="00DD3B49"/>
    <w:rsid w:val="00DD3CF4"/>
    <w:rsid w:val="00E039B3"/>
    <w:rsid w:val="00E25AA0"/>
    <w:rsid w:val="00E26F21"/>
    <w:rsid w:val="00E33C50"/>
    <w:rsid w:val="00E4716B"/>
    <w:rsid w:val="00E524C3"/>
    <w:rsid w:val="00E7636C"/>
    <w:rsid w:val="00E84676"/>
    <w:rsid w:val="00E95E3A"/>
    <w:rsid w:val="00EA3323"/>
    <w:rsid w:val="00ED733C"/>
    <w:rsid w:val="00F02629"/>
    <w:rsid w:val="00F15410"/>
    <w:rsid w:val="00F253F7"/>
    <w:rsid w:val="00F35B7F"/>
    <w:rsid w:val="00F41474"/>
    <w:rsid w:val="00F45681"/>
    <w:rsid w:val="00F614DF"/>
    <w:rsid w:val="00F619A8"/>
    <w:rsid w:val="00F679F3"/>
    <w:rsid w:val="00F93FD1"/>
    <w:rsid w:val="00FD0E2F"/>
    <w:rsid w:val="00FD551D"/>
    <w:rsid w:val="00FE736B"/>
    <w:rsid w:val="00FF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B3BB9"/>
  <w15:chartTrackingRefBased/>
  <w15:docId w15:val="{E93F71C2-4955-4538-8992-FC3870D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6910D8"/>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6910D8"/>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6910D8"/>
    <w:pPr>
      <w:tabs>
        <w:tab w:val="left" w:pos="360"/>
        <w:tab w:val="left" w:pos="720"/>
        <w:tab w:val="right" w:leader="dot" w:pos="8320"/>
      </w:tabs>
      <w:spacing w:line="360" w:lineRule="auto"/>
    </w:pPr>
    <w:rPr>
      <w:rFonts w:cs="Times New Roman"/>
      <w:szCs w:val="24"/>
    </w:rPr>
  </w:style>
  <w:style w:type="character" w:styleId="a3">
    <w:name w:val="Hyperlink"/>
    <w:uiPriority w:val="99"/>
    <w:rsid w:val="006910D8"/>
    <w:rPr>
      <w:color w:val="0000FF"/>
      <w:u w:val="single"/>
    </w:rPr>
  </w:style>
  <w:style w:type="paragraph" w:styleId="20">
    <w:name w:val="toc 2"/>
    <w:basedOn w:val="a"/>
    <w:next w:val="a"/>
    <w:autoRedefine/>
    <w:uiPriority w:val="39"/>
    <w:rsid w:val="006910D8"/>
    <w:pPr>
      <w:tabs>
        <w:tab w:val="left" w:pos="924"/>
        <w:tab w:val="right" w:leader="dot" w:pos="8320"/>
      </w:tabs>
      <w:spacing w:line="360" w:lineRule="auto"/>
      <w:ind w:leftChars="200" w:left="420"/>
    </w:pPr>
    <w:rPr>
      <w:rFonts w:cs="Times New Roman"/>
      <w:szCs w:val="24"/>
    </w:rPr>
  </w:style>
  <w:style w:type="character" w:styleId="a4">
    <w:name w:val="FollowedHyperlink"/>
    <w:basedOn w:val="a0"/>
    <w:uiPriority w:val="99"/>
    <w:semiHidden/>
    <w:unhideWhenUsed/>
    <w:rsid w:val="006910D8"/>
    <w:rPr>
      <w:color w:val="954F72" w:themeColor="followedHyperlink"/>
      <w:u w:val="single"/>
    </w:rPr>
  </w:style>
  <w:style w:type="character" w:customStyle="1" w:styleId="12">
    <w:name w:val="标题 1 字符"/>
    <w:basedOn w:val="a0"/>
    <w:uiPriority w:val="9"/>
    <w:rsid w:val="006910D8"/>
    <w:rPr>
      <w:b/>
      <w:bCs/>
      <w:kern w:val="44"/>
      <w:sz w:val="44"/>
      <w:szCs w:val="44"/>
    </w:rPr>
  </w:style>
  <w:style w:type="character" w:customStyle="1" w:styleId="22">
    <w:name w:val="标题 2 字符"/>
    <w:basedOn w:val="a0"/>
    <w:uiPriority w:val="9"/>
    <w:semiHidden/>
    <w:rsid w:val="006910D8"/>
    <w:rPr>
      <w:rFonts w:asciiTheme="majorHAnsi" w:eastAsiaTheme="majorEastAsia" w:hAnsiTheme="majorHAnsi" w:cstheme="majorBidi"/>
      <w:b/>
      <w:bCs/>
      <w:sz w:val="32"/>
      <w:szCs w:val="32"/>
    </w:rPr>
  </w:style>
  <w:style w:type="character" w:customStyle="1" w:styleId="11">
    <w:name w:val="标题 1 字符1"/>
    <w:link w:val="1"/>
    <w:uiPriority w:val="9"/>
    <w:rsid w:val="006910D8"/>
    <w:rPr>
      <w:rFonts w:ascii="Calibri" w:hAnsi="Calibri" w:cs="Times New Roman"/>
      <w:b/>
      <w:bCs/>
      <w:kern w:val="44"/>
      <w:sz w:val="44"/>
      <w:szCs w:val="44"/>
    </w:rPr>
  </w:style>
  <w:style w:type="character" w:customStyle="1" w:styleId="21">
    <w:name w:val="标题 2 字符1"/>
    <w:link w:val="2"/>
    <w:uiPriority w:val="9"/>
    <w:rsid w:val="006910D8"/>
    <w:rPr>
      <w:rFonts w:ascii="Cambria" w:hAnsi="Cambria" w:cs="Times New Roman"/>
      <w:b/>
      <w:bCs/>
      <w:sz w:val="32"/>
      <w:szCs w:val="32"/>
    </w:rPr>
  </w:style>
  <w:style w:type="paragraph" w:styleId="a5">
    <w:name w:val="header"/>
    <w:basedOn w:val="a"/>
    <w:link w:val="a6"/>
    <w:uiPriority w:val="99"/>
    <w:unhideWhenUsed/>
    <w:rsid w:val="001040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4047"/>
    <w:rPr>
      <w:sz w:val="18"/>
      <w:szCs w:val="18"/>
    </w:rPr>
  </w:style>
  <w:style w:type="paragraph" w:styleId="a7">
    <w:name w:val="footer"/>
    <w:basedOn w:val="a"/>
    <w:link w:val="a8"/>
    <w:uiPriority w:val="99"/>
    <w:unhideWhenUsed/>
    <w:rsid w:val="00104047"/>
    <w:pPr>
      <w:tabs>
        <w:tab w:val="center" w:pos="4153"/>
        <w:tab w:val="right" w:pos="8306"/>
      </w:tabs>
      <w:snapToGrid w:val="0"/>
      <w:jc w:val="left"/>
    </w:pPr>
    <w:rPr>
      <w:sz w:val="18"/>
      <w:szCs w:val="18"/>
    </w:rPr>
  </w:style>
  <w:style w:type="character" w:customStyle="1" w:styleId="a8">
    <w:name w:val="页脚 字符"/>
    <w:basedOn w:val="a0"/>
    <w:link w:val="a7"/>
    <w:uiPriority w:val="99"/>
    <w:rsid w:val="00104047"/>
    <w:rPr>
      <w:sz w:val="18"/>
      <w:szCs w:val="18"/>
    </w:rPr>
  </w:style>
  <w:style w:type="table" w:styleId="a9">
    <w:name w:val="Table Grid"/>
    <w:basedOn w:val="a1"/>
    <w:uiPriority w:val="39"/>
    <w:rsid w:val="00252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2360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unhideWhenUsed/>
    <w:rsid w:val="007C75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80093">
      <w:bodyDiv w:val="1"/>
      <w:marLeft w:val="0"/>
      <w:marRight w:val="0"/>
      <w:marTop w:val="0"/>
      <w:marBottom w:val="0"/>
      <w:divBdr>
        <w:top w:val="none" w:sz="0" w:space="0" w:color="auto"/>
        <w:left w:val="none" w:sz="0" w:space="0" w:color="auto"/>
        <w:bottom w:val="none" w:sz="0" w:space="0" w:color="auto"/>
        <w:right w:val="none" w:sz="0" w:space="0" w:color="auto"/>
      </w:divBdr>
    </w:div>
    <w:div w:id="898055584">
      <w:bodyDiv w:val="1"/>
      <w:marLeft w:val="0"/>
      <w:marRight w:val="0"/>
      <w:marTop w:val="0"/>
      <w:marBottom w:val="0"/>
      <w:divBdr>
        <w:top w:val="none" w:sz="0" w:space="0" w:color="auto"/>
        <w:left w:val="none" w:sz="0" w:space="0" w:color="auto"/>
        <w:bottom w:val="none" w:sz="0" w:space="0" w:color="auto"/>
        <w:right w:val="none" w:sz="0" w:space="0" w:color="auto"/>
      </w:divBdr>
    </w:div>
    <w:div w:id="18421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B81DF-0D57-411A-BB96-8E61156F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25</Pages>
  <Words>2057</Words>
  <Characters>11726</Characters>
  <Application>Microsoft Office Word</Application>
  <DocSecurity>0</DocSecurity>
  <Lines>97</Lines>
  <Paragraphs>27</Paragraphs>
  <ScaleCrop>false</ScaleCrop>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147</cp:revision>
  <dcterms:created xsi:type="dcterms:W3CDTF">2016-12-15T11:09:00Z</dcterms:created>
  <dcterms:modified xsi:type="dcterms:W3CDTF">2016-12-28T06:43:00Z</dcterms:modified>
</cp:coreProperties>
</file>